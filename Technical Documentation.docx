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23E23" w14:textId="587B01DA" w:rsidR="00A655B1" w:rsidRPr="00A655B1" w:rsidRDefault="00A655B1" w:rsidP="00A655B1">
      <w:pPr>
        <w:jc w:val="center"/>
        <w:rPr>
          <w:rFonts w:ascii="Times New Roman" w:hAnsi="Times New Roman" w:cs="Times New Roman"/>
          <w:b/>
          <w:bCs/>
          <w:sz w:val="52"/>
          <w:szCs w:val="52"/>
        </w:rPr>
      </w:pPr>
      <w:r w:rsidRPr="00A655B1">
        <w:rPr>
          <w:rFonts w:ascii="Times New Roman" w:hAnsi="Times New Roman" w:cs="Times New Roman"/>
          <w:b/>
          <w:bCs/>
          <w:sz w:val="52"/>
          <w:szCs w:val="52"/>
        </w:rPr>
        <w:t>Hotel Booking Analysis</w:t>
      </w:r>
    </w:p>
    <w:p w14:paraId="0E73343F" w14:textId="77777777" w:rsidR="00A655B1" w:rsidRDefault="00A655B1" w:rsidP="00A655B1">
      <w:pPr>
        <w:jc w:val="center"/>
      </w:pPr>
    </w:p>
    <w:p w14:paraId="0202F692" w14:textId="4B0B601E" w:rsidR="00A655B1" w:rsidRPr="00A655B1" w:rsidRDefault="00A655B1" w:rsidP="00A655B1">
      <w:pPr>
        <w:jc w:val="center"/>
        <w:rPr>
          <w:rFonts w:ascii="Times New Roman" w:hAnsi="Times New Roman" w:cs="Times New Roman"/>
          <w:sz w:val="32"/>
          <w:szCs w:val="32"/>
        </w:rPr>
      </w:pPr>
      <w:r w:rsidRPr="00A655B1">
        <w:rPr>
          <w:rFonts w:ascii="Times New Roman" w:hAnsi="Times New Roman" w:cs="Times New Roman"/>
          <w:sz w:val="32"/>
          <w:szCs w:val="32"/>
        </w:rPr>
        <w:t>Vikash Kumar</w:t>
      </w:r>
    </w:p>
    <w:p w14:paraId="6590E081" w14:textId="0B449586" w:rsidR="00A655B1" w:rsidRPr="00A655B1" w:rsidRDefault="00A655B1" w:rsidP="00A655B1">
      <w:pPr>
        <w:jc w:val="center"/>
        <w:rPr>
          <w:rFonts w:ascii="Times New Roman" w:hAnsi="Times New Roman" w:cs="Times New Roman"/>
          <w:sz w:val="32"/>
          <w:szCs w:val="32"/>
        </w:rPr>
      </w:pPr>
      <w:r w:rsidRPr="00A655B1">
        <w:rPr>
          <w:rFonts w:ascii="Times New Roman" w:hAnsi="Times New Roman" w:cs="Times New Roman"/>
          <w:sz w:val="32"/>
          <w:szCs w:val="32"/>
        </w:rPr>
        <w:t>Data Science Trainees</w:t>
      </w:r>
    </w:p>
    <w:p w14:paraId="6128FC43" w14:textId="480C907E" w:rsidR="00A655B1" w:rsidRDefault="00A655B1" w:rsidP="00A655B1">
      <w:pPr>
        <w:jc w:val="center"/>
        <w:rPr>
          <w:rFonts w:ascii="Times New Roman" w:hAnsi="Times New Roman" w:cs="Times New Roman"/>
          <w:sz w:val="32"/>
          <w:szCs w:val="32"/>
        </w:rPr>
      </w:pPr>
      <w:proofErr w:type="spellStart"/>
      <w:r w:rsidRPr="00A655B1">
        <w:rPr>
          <w:rFonts w:ascii="Times New Roman" w:hAnsi="Times New Roman" w:cs="Times New Roman"/>
          <w:sz w:val="32"/>
          <w:szCs w:val="32"/>
        </w:rPr>
        <w:t>AlmaBetter</w:t>
      </w:r>
      <w:proofErr w:type="spellEnd"/>
      <w:r w:rsidRPr="00A655B1">
        <w:rPr>
          <w:rFonts w:ascii="Times New Roman" w:hAnsi="Times New Roman" w:cs="Times New Roman"/>
          <w:sz w:val="32"/>
          <w:szCs w:val="32"/>
        </w:rPr>
        <w:t xml:space="preserve">, </w:t>
      </w:r>
      <w:proofErr w:type="spellStart"/>
      <w:r w:rsidRPr="00A655B1">
        <w:rPr>
          <w:rFonts w:ascii="Times New Roman" w:hAnsi="Times New Roman" w:cs="Times New Roman"/>
          <w:sz w:val="32"/>
          <w:szCs w:val="32"/>
        </w:rPr>
        <w:t>Bengalore</w:t>
      </w:r>
      <w:proofErr w:type="spellEnd"/>
    </w:p>
    <w:p w14:paraId="30478532" w14:textId="77777777" w:rsidR="00FE6111" w:rsidRDefault="00FE6111" w:rsidP="00E2585C">
      <w:pPr>
        <w:pStyle w:val="BodyText"/>
        <w:spacing w:before="45"/>
        <w:jc w:val="both"/>
        <w:rPr>
          <w:b/>
          <w:bCs/>
          <w:sz w:val="28"/>
          <w:szCs w:val="28"/>
        </w:rPr>
        <w:sectPr w:rsidR="00FE6111">
          <w:pgSz w:w="11906" w:h="16838"/>
          <w:pgMar w:top="1440" w:right="1440" w:bottom="1440" w:left="1440" w:header="708" w:footer="708" w:gutter="0"/>
          <w:cols w:space="708"/>
          <w:docGrid w:linePitch="360"/>
        </w:sectPr>
      </w:pPr>
    </w:p>
    <w:p w14:paraId="25101368" w14:textId="1D1D5192" w:rsidR="00A655B1" w:rsidRPr="00E2585C" w:rsidRDefault="00671DF3" w:rsidP="00E2585C">
      <w:pPr>
        <w:pStyle w:val="BodyText"/>
        <w:spacing w:before="45"/>
        <w:jc w:val="both"/>
        <w:rPr>
          <w:b/>
          <w:bCs/>
          <w:sz w:val="28"/>
          <w:szCs w:val="28"/>
        </w:rPr>
      </w:pPr>
      <w:r w:rsidRPr="00E2585C">
        <w:rPr>
          <w:b/>
          <w:bCs/>
          <w:sz w:val="28"/>
          <w:szCs w:val="28"/>
        </w:rPr>
        <w:t>Abstract:</w:t>
      </w:r>
    </w:p>
    <w:p w14:paraId="32A36604" w14:textId="77777777" w:rsidR="00217F2E" w:rsidRPr="00E2585C" w:rsidRDefault="00217F2E" w:rsidP="00E2585C">
      <w:pPr>
        <w:pStyle w:val="BodyText"/>
        <w:spacing w:before="45"/>
        <w:jc w:val="both"/>
      </w:pPr>
      <w:r w:rsidRPr="00E2585C">
        <w:t>This data set contains booking information for a city hotel and a resort hotel, and includes information such as when the booking was made, length of stay, the number of adults, children, and/or babies, and the number of available parking spaces, among other things. All personally identifying information has been removed from the data.</w:t>
      </w:r>
    </w:p>
    <w:p w14:paraId="08CF0591" w14:textId="2EB72376" w:rsidR="001158AA" w:rsidRPr="00E2585C" w:rsidRDefault="001158AA" w:rsidP="00E2585C">
      <w:pPr>
        <w:pStyle w:val="BodyText"/>
        <w:spacing w:before="45"/>
        <w:jc w:val="both"/>
      </w:pPr>
    </w:p>
    <w:p w14:paraId="7CCAFCB3" w14:textId="01ED8467" w:rsidR="00B97DCF" w:rsidRPr="00E2585C" w:rsidRDefault="00B97DCF" w:rsidP="00E2585C">
      <w:pPr>
        <w:pStyle w:val="BodyText"/>
        <w:spacing w:before="45"/>
        <w:jc w:val="both"/>
        <w:rPr>
          <w:b/>
          <w:bCs/>
          <w:sz w:val="28"/>
          <w:szCs w:val="28"/>
        </w:rPr>
      </w:pPr>
      <w:r w:rsidRPr="00E2585C">
        <w:rPr>
          <w:b/>
          <w:bCs/>
          <w:sz w:val="28"/>
          <w:szCs w:val="28"/>
        </w:rPr>
        <w:t>Introduction</w:t>
      </w:r>
      <w:r w:rsidR="00481FA1" w:rsidRPr="00E2585C">
        <w:rPr>
          <w:b/>
          <w:bCs/>
          <w:sz w:val="28"/>
          <w:szCs w:val="28"/>
        </w:rPr>
        <w:t>:</w:t>
      </w:r>
    </w:p>
    <w:p w14:paraId="493F5FD4" w14:textId="6AFCB298" w:rsidR="00FE6111" w:rsidRPr="00E2585C" w:rsidRDefault="00FE6111" w:rsidP="00E2585C">
      <w:pPr>
        <w:pStyle w:val="BodyText"/>
        <w:spacing w:before="45"/>
        <w:jc w:val="both"/>
      </w:pPr>
      <w:r w:rsidRPr="00FE6111">
        <w:t xml:space="preserve">The hotel booking data collection consists of binary, categorical, and numeric information. We were able to gain significant insights from the data set thanks to columns like the hotel type, is canceled, arrival date year, arrival date month, stays in weekend nights, country, </w:t>
      </w:r>
      <w:proofErr w:type="spellStart"/>
      <w:r w:rsidRPr="00FE6111">
        <w:t>market_segment</w:t>
      </w:r>
      <w:proofErr w:type="spellEnd"/>
      <w:r w:rsidRPr="00FE6111">
        <w:t xml:space="preserve">, </w:t>
      </w:r>
      <w:proofErr w:type="spellStart"/>
      <w:r w:rsidRPr="00FE6111">
        <w:t>distribution_channel</w:t>
      </w:r>
      <w:proofErr w:type="spellEnd"/>
      <w:r w:rsidRPr="00FE6111">
        <w:t>, etc. Here, our goal is to comprehend the crucial elements that influence hotel reservations.</w:t>
      </w:r>
    </w:p>
    <w:p w14:paraId="24DCA988" w14:textId="77777777" w:rsidR="00FE6111" w:rsidRDefault="00FE6111" w:rsidP="00E2585C">
      <w:pPr>
        <w:pStyle w:val="BodyText"/>
        <w:spacing w:before="45"/>
        <w:jc w:val="both"/>
        <w:rPr>
          <w:b/>
          <w:bCs/>
          <w:sz w:val="28"/>
          <w:szCs w:val="28"/>
        </w:rPr>
      </w:pPr>
    </w:p>
    <w:p w14:paraId="40FD0699" w14:textId="7B5C740A" w:rsidR="00B97DCF" w:rsidRPr="00E2585C" w:rsidRDefault="00B97DCF" w:rsidP="00E2585C">
      <w:pPr>
        <w:pStyle w:val="BodyText"/>
        <w:spacing w:before="45"/>
        <w:jc w:val="both"/>
        <w:rPr>
          <w:b/>
          <w:bCs/>
          <w:sz w:val="28"/>
          <w:szCs w:val="28"/>
        </w:rPr>
      </w:pPr>
      <w:r w:rsidRPr="00E2585C">
        <w:rPr>
          <w:b/>
          <w:bCs/>
          <w:sz w:val="28"/>
          <w:szCs w:val="28"/>
        </w:rPr>
        <w:t>Problem Statement</w:t>
      </w:r>
      <w:r w:rsidR="00481FA1" w:rsidRPr="00E2585C">
        <w:rPr>
          <w:b/>
          <w:bCs/>
          <w:sz w:val="28"/>
          <w:szCs w:val="28"/>
        </w:rPr>
        <w:t>:</w:t>
      </w:r>
    </w:p>
    <w:p w14:paraId="45F2F5B9" w14:textId="77777777" w:rsidR="00B97DCF" w:rsidRPr="00E2585C" w:rsidRDefault="00B97DCF" w:rsidP="00E2585C">
      <w:pPr>
        <w:pStyle w:val="BodyText"/>
        <w:spacing w:before="45"/>
        <w:jc w:val="both"/>
      </w:pPr>
      <w:r w:rsidRPr="00E2585C">
        <w:t>Hotel Booking is ruled by way of many elements consisting of the time of the year, wide variety of guests, distribution channel, hotel type, etc.</w:t>
      </w:r>
    </w:p>
    <w:p w14:paraId="14C98164" w14:textId="77777777" w:rsidR="00B97DCF" w:rsidRPr="00E2585C" w:rsidRDefault="00B97DCF" w:rsidP="00E2585C">
      <w:pPr>
        <w:pStyle w:val="BodyText"/>
        <w:spacing w:before="45"/>
        <w:jc w:val="both"/>
      </w:pPr>
      <w:r w:rsidRPr="00E2585C">
        <w:t>The predominant thing of this undertaking is to operate Exploratory information evaluation and draw insights to recognize all the vital elements that govern the Hotel bookings.</w:t>
      </w:r>
    </w:p>
    <w:p w14:paraId="4B0CB27E" w14:textId="422F0516" w:rsidR="00B97DCF" w:rsidRPr="00E2585C" w:rsidRDefault="00B97DCF" w:rsidP="00E2585C">
      <w:pPr>
        <w:pStyle w:val="BodyText"/>
        <w:spacing w:before="45"/>
        <w:jc w:val="both"/>
      </w:pPr>
    </w:p>
    <w:p w14:paraId="1DC8AABF" w14:textId="7AF9C5A6" w:rsidR="00481FA1" w:rsidRPr="00E2585C" w:rsidRDefault="00481FA1" w:rsidP="00E2585C">
      <w:pPr>
        <w:pStyle w:val="BodyText"/>
        <w:spacing w:before="45"/>
        <w:jc w:val="both"/>
        <w:rPr>
          <w:b/>
          <w:bCs/>
          <w:sz w:val="28"/>
          <w:szCs w:val="28"/>
        </w:rPr>
      </w:pPr>
      <w:r w:rsidRPr="00E2585C">
        <w:rPr>
          <w:b/>
          <w:bCs/>
          <w:sz w:val="28"/>
          <w:szCs w:val="28"/>
        </w:rPr>
        <w:t>Understanding the data:</w:t>
      </w:r>
    </w:p>
    <w:p w14:paraId="364B1AA2" w14:textId="4A682C93" w:rsidR="00481FA1" w:rsidRPr="00E2585C" w:rsidRDefault="00481FA1" w:rsidP="00E2585C">
      <w:pPr>
        <w:pStyle w:val="BodyText"/>
        <w:spacing w:before="45"/>
        <w:jc w:val="both"/>
      </w:pPr>
      <w:r w:rsidRPr="00E2585C">
        <w:t>The given data set has 3 types of data:</w:t>
      </w:r>
    </w:p>
    <w:p w14:paraId="7A4989FF" w14:textId="77777777" w:rsidR="00481FA1" w:rsidRPr="00E2585C" w:rsidRDefault="00481FA1" w:rsidP="006B5939">
      <w:pPr>
        <w:pStyle w:val="BodyText"/>
        <w:numPr>
          <w:ilvl w:val="0"/>
          <w:numId w:val="8"/>
        </w:numPr>
        <w:spacing w:before="45"/>
        <w:jc w:val="both"/>
      </w:pPr>
      <w:r w:rsidRPr="00E2585C">
        <w:t>Numerical data</w:t>
      </w:r>
    </w:p>
    <w:p w14:paraId="723FF0F9" w14:textId="0CFEA936" w:rsidR="00481FA1" w:rsidRPr="00E2585C" w:rsidRDefault="00481FA1" w:rsidP="006B5939">
      <w:pPr>
        <w:pStyle w:val="BodyText"/>
        <w:numPr>
          <w:ilvl w:val="0"/>
          <w:numId w:val="8"/>
        </w:numPr>
        <w:spacing w:before="45"/>
        <w:jc w:val="both"/>
      </w:pPr>
      <w:r w:rsidRPr="00E2585C">
        <w:t>Categorical data</w:t>
      </w:r>
    </w:p>
    <w:p w14:paraId="20E2EFDD" w14:textId="32BF52F9" w:rsidR="00B97DCF" w:rsidRPr="00E2585C" w:rsidRDefault="00481FA1" w:rsidP="006B5939">
      <w:pPr>
        <w:pStyle w:val="BodyText"/>
        <w:numPr>
          <w:ilvl w:val="0"/>
          <w:numId w:val="8"/>
        </w:numPr>
        <w:spacing w:before="45"/>
        <w:jc w:val="both"/>
      </w:pPr>
      <w:r w:rsidRPr="00E2585C">
        <w:t>Binary Data</w:t>
      </w:r>
    </w:p>
    <w:p w14:paraId="70DEDEF0" w14:textId="7814F72A" w:rsidR="00481FA1" w:rsidRPr="00E2585C" w:rsidRDefault="00481FA1" w:rsidP="00E2585C">
      <w:pPr>
        <w:pStyle w:val="BodyText"/>
        <w:spacing w:before="45"/>
        <w:jc w:val="both"/>
      </w:pPr>
    </w:p>
    <w:p w14:paraId="33039534" w14:textId="77777777" w:rsidR="00481FA1" w:rsidRPr="00E2585C" w:rsidRDefault="00481FA1" w:rsidP="00E2585C">
      <w:pPr>
        <w:pStyle w:val="BodyText"/>
        <w:spacing w:before="45"/>
        <w:jc w:val="both"/>
      </w:pPr>
    </w:p>
    <w:p w14:paraId="5C30F260" w14:textId="77777777" w:rsidR="00481FA1" w:rsidRPr="00E2585C" w:rsidRDefault="00481FA1" w:rsidP="00E2585C">
      <w:pPr>
        <w:pStyle w:val="BodyText"/>
        <w:spacing w:before="45"/>
        <w:jc w:val="both"/>
      </w:pPr>
    </w:p>
    <w:p w14:paraId="5847C34E" w14:textId="2B7FAD88" w:rsidR="00481FA1" w:rsidRPr="00E2585C" w:rsidRDefault="00481FA1" w:rsidP="00E2585C">
      <w:pPr>
        <w:pStyle w:val="BodyText"/>
        <w:spacing w:before="45"/>
        <w:jc w:val="both"/>
        <w:rPr>
          <w:b/>
          <w:bCs/>
          <w:sz w:val="28"/>
          <w:szCs w:val="28"/>
        </w:rPr>
      </w:pPr>
      <w:r w:rsidRPr="00E2585C">
        <w:rPr>
          <w:b/>
          <w:bCs/>
          <w:sz w:val="28"/>
          <w:szCs w:val="28"/>
        </w:rPr>
        <w:t>Data Summary</w:t>
      </w:r>
    </w:p>
    <w:p w14:paraId="575AFA78" w14:textId="24F9C379" w:rsidR="00481FA1" w:rsidRPr="00E2585C" w:rsidRDefault="00481FA1" w:rsidP="00E2585C">
      <w:pPr>
        <w:pStyle w:val="BodyText"/>
        <w:spacing w:before="45"/>
        <w:jc w:val="both"/>
      </w:pPr>
      <w:r w:rsidRPr="00E2585C">
        <w:t>The provided data set has following different columns of variables necessary for hotel bookings:</w:t>
      </w:r>
    </w:p>
    <w:p w14:paraId="4F831CE9" w14:textId="4C9E1C53" w:rsidR="006B5939" w:rsidRPr="00E2585C" w:rsidRDefault="00481FA1" w:rsidP="006B5939">
      <w:pPr>
        <w:pStyle w:val="BodyText"/>
        <w:numPr>
          <w:ilvl w:val="0"/>
          <w:numId w:val="9"/>
        </w:numPr>
        <w:spacing w:before="45"/>
        <w:jc w:val="both"/>
      </w:pPr>
      <w:r w:rsidRPr="00E2585C">
        <w:t>hotel: The category of hotels, which are two city hotel and resort hotel.</w:t>
      </w:r>
    </w:p>
    <w:p w14:paraId="62B2CEC9" w14:textId="77777777" w:rsidR="00481FA1" w:rsidRPr="00E2585C" w:rsidRDefault="00481FA1" w:rsidP="006B5939">
      <w:pPr>
        <w:pStyle w:val="BodyText"/>
        <w:numPr>
          <w:ilvl w:val="0"/>
          <w:numId w:val="9"/>
        </w:numPr>
        <w:spacing w:before="45"/>
        <w:jc w:val="both"/>
      </w:pPr>
      <w:proofErr w:type="spellStart"/>
      <w:r w:rsidRPr="00E2585C">
        <w:t>is_</w:t>
      </w:r>
      <w:proofErr w:type="gramStart"/>
      <w:r w:rsidRPr="00E2585C">
        <w:t>cancelled</w:t>
      </w:r>
      <w:proofErr w:type="spellEnd"/>
      <w:r w:rsidRPr="00E2585C">
        <w:t xml:space="preserve"> :</w:t>
      </w:r>
      <w:proofErr w:type="gramEnd"/>
      <w:r w:rsidRPr="00E2585C">
        <w:t xml:space="preserve"> The value of column shows if the booking was canceled or not. </w:t>
      </w:r>
    </w:p>
    <w:p w14:paraId="67631B75" w14:textId="6EB87332" w:rsidR="00481FA1" w:rsidRPr="00E2585C" w:rsidRDefault="00481FA1" w:rsidP="006B5939">
      <w:pPr>
        <w:pStyle w:val="BodyText"/>
        <w:numPr>
          <w:ilvl w:val="0"/>
          <w:numId w:val="9"/>
        </w:numPr>
        <w:spacing w:before="45"/>
        <w:jc w:val="both"/>
      </w:pPr>
      <w:proofErr w:type="gramStart"/>
      <w:r w:rsidRPr="00E2585C">
        <w:t>Values[</w:t>
      </w:r>
      <w:proofErr w:type="gramEnd"/>
      <w:r w:rsidRPr="00E2585C">
        <w:t>0,1], where 0 indicates not canceled and 1 indicates the</w:t>
      </w:r>
      <w:r w:rsidR="00923E96" w:rsidRPr="00E2585C">
        <w:t xml:space="preserve"> </w:t>
      </w:r>
      <w:r w:rsidRPr="00E2585C">
        <w:t>cancellation.</w:t>
      </w:r>
    </w:p>
    <w:p w14:paraId="60214379" w14:textId="77777777" w:rsidR="00481FA1" w:rsidRPr="00E2585C" w:rsidRDefault="00481FA1" w:rsidP="006B5939">
      <w:pPr>
        <w:pStyle w:val="BodyText"/>
        <w:numPr>
          <w:ilvl w:val="0"/>
          <w:numId w:val="9"/>
        </w:numPr>
        <w:spacing w:before="45"/>
        <w:jc w:val="both"/>
      </w:pPr>
      <w:proofErr w:type="spellStart"/>
      <w:r w:rsidRPr="00E2585C">
        <w:t>lead_</w:t>
      </w:r>
      <w:proofErr w:type="gramStart"/>
      <w:r w:rsidRPr="00E2585C">
        <w:t>time</w:t>
      </w:r>
      <w:proofErr w:type="spellEnd"/>
      <w:r w:rsidRPr="00E2585C">
        <w:t xml:space="preserve"> :</w:t>
      </w:r>
      <w:proofErr w:type="gramEnd"/>
      <w:r w:rsidRPr="00E2585C">
        <w:t xml:space="preserve"> The time between reservation and actual arrival.</w:t>
      </w:r>
    </w:p>
    <w:p w14:paraId="77266F57" w14:textId="621CF9CC" w:rsidR="00481FA1" w:rsidRPr="00E2585C" w:rsidRDefault="00481FA1" w:rsidP="006B5939">
      <w:pPr>
        <w:pStyle w:val="BodyText"/>
        <w:numPr>
          <w:ilvl w:val="0"/>
          <w:numId w:val="9"/>
        </w:numPr>
        <w:spacing w:before="45"/>
        <w:jc w:val="both"/>
      </w:pPr>
      <w:proofErr w:type="spellStart"/>
      <w:r w:rsidRPr="00E2585C">
        <w:t>stayed_in_weekend_nights</w:t>
      </w:r>
      <w:proofErr w:type="spellEnd"/>
      <w:r w:rsidRPr="00E2585C">
        <w:t>: The number of weekend nights stay per</w:t>
      </w:r>
      <w:r w:rsidR="00923E96" w:rsidRPr="00E2585C">
        <w:t xml:space="preserve"> </w:t>
      </w:r>
      <w:r w:rsidRPr="00E2585C">
        <w:t>reservation.</w:t>
      </w:r>
    </w:p>
    <w:p w14:paraId="188A5C83" w14:textId="77777777" w:rsidR="00481FA1" w:rsidRPr="00E2585C" w:rsidRDefault="00481FA1" w:rsidP="006B5939">
      <w:pPr>
        <w:pStyle w:val="BodyText"/>
        <w:numPr>
          <w:ilvl w:val="0"/>
          <w:numId w:val="9"/>
        </w:numPr>
        <w:spacing w:before="45"/>
        <w:jc w:val="both"/>
      </w:pPr>
      <w:proofErr w:type="spellStart"/>
      <w:r w:rsidRPr="00E2585C">
        <w:t>stayed_in_weekday_nights</w:t>
      </w:r>
      <w:proofErr w:type="spellEnd"/>
      <w:r w:rsidRPr="00E2585C">
        <w:t>: The number of weekday night stays per reservation.</w:t>
      </w:r>
    </w:p>
    <w:p w14:paraId="0F0BC377" w14:textId="77777777" w:rsidR="00481FA1" w:rsidRPr="00E2585C" w:rsidRDefault="00481FA1" w:rsidP="006B5939">
      <w:pPr>
        <w:pStyle w:val="BodyText"/>
        <w:numPr>
          <w:ilvl w:val="0"/>
          <w:numId w:val="9"/>
        </w:numPr>
        <w:spacing w:before="45"/>
        <w:jc w:val="both"/>
      </w:pPr>
      <w:r w:rsidRPr="00E2585C">
        <w:t>meal: Meal preferences per reservation, which are</w:t>
      </w:r>
    </w:p>
    <w:p w14:paraId="515676B5" w14:textId="77777777" w:rsidR="00481FA1" w:rsidRPr="00E2585C" w:rsidRDefault="00481FA1" w:rsidP="006B5939">
      <w:pPr>
        <w:pStyle w:val="BodyText"/>
        <w:numPr>
          <w:ilvl w:val="0"/>
          <w:numId w:val="9"/>
        </w:numPr>
        <w:spacing w:before="45"/>
        <w:jc w:val="both"/>
      </w:pPr>
      <w:r w:rsidRPr="00E2585C">
        <w:t>Country: The origin country of guest.</w:t>
      </w:r>
    </w:p>
    <w:p w14:paraId="7D14ECB8" w14:textId="77777777" w:rsidR="00481FA1" w:rsidRPr="00E2585C" w:rsidRDefault="00481FA1" w:rsidP="006B5939">
      <w:pPr>
        <w:pStyle w:val="BodyText"/>
        <w:numPr>
          <w:ilvl w:val="0"/>
          <w:numId w:val="9"/>
        </w:numPr>
        <w:spacing w:before="45"/>
        <w:jc w:val="both"/>
      </w:pPr>
      <w:proofErr w:type="spellStart"/>
      <w:r w:rsidRPr="00E2585C">
        <w:t>market_segment</w:t>
      </w:r>
      <w:proofErr w:type="spellEnd"/>
      <w:r w:rsidRPr="00E2585C">
        <w:t>: This column shows how reservation was made and what is the purpose of reservation.</w:t>
      </w:r>
    </w:p>
    <w:p w14:paraId="26CA4F6C" w14:textId="43943637" w:rsidR="00481FA1" w:rsidRPr="00E2585C" w:rsidRDefault="00481FA1" w:rsidP="006B5939">
      <w:pPr>
        <w:pStyle w:val="BodyText"/>
        <w:numPr>
          <w:ilvl w:val="0"/>
          <w:numId w:val="9"/>
        </w:numPr>
        <w:spacing w:before="45"/>
        <w:jc w:val="both"/>
      </w:pPr>
      <w:proofErr w:type="spellStart"/>
      <w:r w:rsidRPr="00E2585C">
        <w:t>distribution_channel</w:t>
      </w:r>
      <w:proofErr w:type="spellEnd"/>
      <w:r w:rsidRPr="00E2585C">
        <w:t>: The medium through booking was</w:t>
      </w:r>
      <w:r w:rsidR="00923E96" w:rsidRPr="00E2585C">
        <w:t xml:space="preserve"> </w:t>
      </w:r>
      <w:r w:rsidRPr="00E2585C">
        <w:t>made.</w:t>
      </w:r>
      <w:r w:rsidR="00923E96" w:rsidRPr="00E2585C">
        <w:t xml:space="preserve"> </w:t>
      </w:r>
      <w:r w:rsidRPr="00E2585C">
        <w:t>[Direct,</w:t>
      </w:r>
      <w:r w:rsidR="00923E96" w:rsidRPr="00E2585C">
        <w:t xml:space="preserve"> </w:t>
      </w:r>
      <w:r w:rsidRPr="00E2585C">
        <w:t>Corporate,</w:t>
      </w:r>
      <w:r w:rsidR="00923E96" w:rsidRPr="00E2585C">
        <w:t xml:space="preserve"> </w:t>
      </w:r>
      <w:r w:rsidRPr="00E2585C">
        <w:t>TA/TO,</w:t>
      </w:r>
      <w:r w:rsidR="00923E96" w:rsidRPr="00E2585C">
        <w:t xml:space="preserve"> </w:t>
      </w:r>
      <w:r w:rsidRPr="00E2585C">
        <w:t>undefined,</w:t>
      </w:r>
      <w:r w:rsidR="00923E96" w:rsidRPr="00E2585C">
        <w:t xml:space="preserve"> </w:t>
      </w:r>
      <w:r w:rsidRPr="00E2585C">
        <w:t>GDS.]</w:t>
      </w:r>
    </w:p>
    <w:p w14:paraId="3A55B063" w14:textId="7C7E1221" w:rsidR="00481FA1" w:rsidRPr="00E2585C" w:rsidRDefault="00481FA1" w:rsidP="006B5939">
      <w:pPr>
        <w:pStyle w:val="BodyText"/>
        <w:numPr>
          <w:ilvl w:val="0"/>
          <w:numId w:val="9"/>
        </w:numPr>
        <w:spacing w:before="45"/>
        <w:jc w:val="both"/>
      </w:pPr>
      <w:proofErr w:type="spellStart"/>
      <w:r w:rsidRPr="00E2585C">
        <w:t>Is_repeated_guest</w:t>
      </w:r>
      <w:proofErr w:type="spellEnd"/>
      <w:r w:rsidRPr="00E2585C">
        <w:t>: Shows if the guest is who has arrived earlier or</w:t>
      </w:r>
      <w:r w:rsidR="00923E96" w:rsidRPr="00E2585C">
        <w:t xml:space="preserve"> </w:t>
      </w:r>
      <w:r w:rsidRPr="00E2585C">
        <w:t>not.</w:t>
      </w:r>
      <w:r w:rsidR="00923E96" w:rsidRPr="00E2585C">
        <w:t xml:space="preserve"> </w:t>
      </w:r>
      <w:proofErr w:type="gramStart"/>
      <w:r w:rsidRPr="00E2585C">
        <w:t>Values[</w:t>
      </w:r>
      <w:proofErr w:type="gramEnd"/>
      <w:r w:rsidRPr="00E2585C">
        <w:t>0,1]-&gt;</w:t>
      </w:r>
      <w:r w:rsidR="006B5939">
        <w:t xml:space="preserve"> </w:t>
      </w:r>
      <w:r w:rsidRPr="00E2585C">
        <w:t>0 indicates no and 1 indicated yes person is repeated guest.</w:t>
      </w:r>
    </w:p>
    <w:p w14:paraId="045C8AC1" w14:textId="77777777" w:rsidR="00481FA1" w:rsidRPr="00E2585C" w:rsidRDefault="00481FA1" w:rsidP="006B5939">
      <w:pPr>
        <w:pStyle w:val="BodyText"/>
        <w:numPr>
          <w:ilvl w:val="0"/>
          <w:numId w:val="9"/>
        </w:numPr>
        <w:spacing w:before="45"/>
        <w:jc w:val="both"/>
      </w:pPr>
      <w:proofErr w:type="spellStart"/>
      <w:r w:rsidRPr="00E2585C">
        <w:lastRenderedPageBreak/>
        <w:t>days_in_waiting_list</w:t>
      </w:r>
      <w:proofErr w:type="spellEnd"/>
      <w:r w:rsidRPr="00E2585C">
        <w:t>: Number of days between actual booking and transact.</w:t>
      </w:r>
    </w:p>
    <w:p w14:paraId="6D43B7D9" w14:textId="77777777" w:rsidR="00481FA1" w:rsidRPr="00E2585C" w:rsidRDefault="00481FA1" w:rsidP="006B5939">
      <w:pPr>
        <w:pStyle w:val="BodyText"/>
        <w:numPr>
          <w:ilvl w:val="0"/>
          <w:numId w:val="9"/>
        </w:numPr>
        <w:spacing w:before="45"/>
        <w:jc w:val="both"/>
      </w:pPr>
      <w:proofErr w:type="spellStart"/>
      <w:r w:rsidRPr="00E2585C">
        <w:t>customer_type</w:t>
      </w:r>
      <w:proofErr w:type="spellEnd"/>
      <w:r w:rsidRPr="00E2585C">
        <w:t>: Type of customers (Transient, group, etc.)</w:t>
      </w:r>
    </w:p>
    <w:p w14:paraId="59F0E057" w14:textId="55A78F9D" w:rsidR="00481FA1" w:rsidRPr="00E2585C" w:rsidRDefault="00481FA1" w:rsidP="006B5939">
      <w:pPr>
        <w:pStyle w:val="BodyText"/>
        <w:numPr>
          <w:ilvl w:val="0"/>
          <w:numId w:val="9"/>
        </w:numPr>
        <w:spacing w:before="45"/>
        <w:jc w:val="both"/>
      </w:pPr>
      <w:r w:rsidRPr="00E2585C">
        <w:t>Undefined/SC – no meal package and dinner)</w:t>
      </w:r>
    </w:p>
    <w:p w14:paraId="0687CA5E" w14:textId="77777777" w:rsidR="00481FA1" w:rsidRPr="00E2585C" w:rsidRDefault="00481FA1" w:rsidP="006B5939">
      <w:pPr>
        <w:pStyle w:val="BodyText"/>
        <w:numPr>
          <w:ilvl w:val="0"/>
          <w:numId w:val="9"/>
        </w:numPr>
        <w:spacing w:before="45"/>
        <w:jc w:val="both"/>
      </w:pPr>
      <w:proofErr w:type="spellStart"/>
      <w:r w:rsidRPr="00E2585C">
        <w:t>distribution_channel</w:t>
      </w:r>
      <w:proofErr w:type="spellEnd"/>
      <w:r w:rsidRPr="00E2585C">
        <w:t>: The medium of booking was [Corporate, Direct,</w:t>
      </w:r>
    </w:p>
    <w:p w14:paraId="226B1EF7" w14:textId="77777777" w:rsidR="00481FA1" w:rsidRPr="00E2585C" w:rsidRDefault="00481FA1" w:rsidP="006B5939">
      <w:pPr>
        <w:pStyle w:val="BodyText"/>
        <w:numPr>
          <w:ilvl w:val="0"/>
          <w:numId w:val="9"/>
        </w:numPr>
        <w:spacing w:before="45"/>
        <w:jc w:val="both"/>
      </w:pPr>
      <w:r w:rsidRPr="00E2585C">
        <w:t>GDS, TA/TO, undefined]</w:t>
      </w:r>
    </w:p>
    <w:p w14:paraId="183D663C" w14:textId="77777777" w:rsidR="00481FA1" w:rsidRPr="00E2585C" w:rsidRDefault="00481FA1" w:rsidP="00E2585C">
      <w:pPr>
        <w:pStyle w:val="BodyText"/>
        <w:spacing w:before="45"/>
        <w:jc w:val="both"/>
      </w:pPr>
    </w:p>
    <w:p w14:paraId="569F6264" w14:textId="09C5596D" w:rsidR="00923E96" w:rsidRPr="00E2585C" w:rsidRDefault="00923E96" w:rsidP="00E2585C">
      <w:pPr>
        <w:pStyle w:val="BodyText"/>
        <w:spacing w:before="45"/>
        <w:jc w:val="both"/>
        <w:rPr>
          <w:b/>
          <w:bCs/>
          <w:sz w:val="28"/>
          <w:szCs w:val="28"/>
        </w:rPr>
      </w:pPr>
      <w:r w:rsidRPr="00E2585C">
        <w:rPr>
          <w:b/>
          <w:bCs/>
          <w:sz w:val="28"/>
          <w:szCs w:val="28"/>
        </w:rPr>
        <w:t>Data Summary:</w:t>
      </w:r>
    </w:p>
    <w:p w14:paraId="3B8E6BAC" w14:textId="77777777" w:rsidR="00923E96" w:rsidRPr="00E2585C" w:rsidRDefault="00923E96" w:rsidP="00541D48">
      <w:pPr>
        <w:pStyle w:val="BodyText"/>
        <w:numPr>
          <w:ilvl w:val="0"/>
          <w:numId w:val="10"/>
        </w:numPr>
        <w:spacing w:before="45"/>
        <w:jc w:val="both"/>
      </w:pPr>
      <w:r w:rsidRPr="00E2585C">
        <w:t>Undefined/SC – no meal package</w:t>
      </w:r>
    </w:p>
    <w:p w14:paraId="61C57B0D" w14:textId="77777777" w:rsidR="00923E96" w:rsidRPr="00E2585C" w:rsidRDefault="00923E96" w:rsidP="00541D48">
      <w:pPr>
        <w:pStyle w:val="BodyText"/>
        <w:numPr>
          <w:ilvl w:val="0"/>
          <w:numId w:val="10"/>
        </w:numPr>
        <w:spacing w:before="45"/>
        <w:jc w:val="both"/>
      </w:pPr>
      <w:r w:rsidRPr="00E2585C">
        <w:t>BB – Bed &amp; Breakfast</w:t>
      </w:r>
    </w:p>
    <w:p w14:paraId="700E8C31" w14:textId="77777777" w:rsidR="00923E96" w:rsidRPr="00E2585C" w:rsidRDefault="00923E96" w:rsidP="00541D48">
      <w:pPr>
        <w:pStyle w:val="BodyText"/>
        <w:numPr>
          <w:ilvl w:val="0"/>
          <w:numId w:val="10"/>
        </w:numPr>
        <w:spacing w:before="45"/>
        <w:jc w:val="both"/>
      </w:pPr>
      <w:r w:rsidRPr="00E2585C">
        <w:t>HB – Half board (breakfast and one other meal – usually dinner)</w:t>
      </w:r>
    </w:p>
    <w:p w14:paraId="79253845" w14:textId="77777777" w:rsidR="00923E96" w:rsidRPr="00E2585C" w:rsidRDefault="00923E96" w:rsidP="00541D48">
      <w:pPr>
        <w:pStyle w:val="BodyText"/>
        <w:numPr>
          <w:ilvl w:val="0"/>
          <w:numId w:val="10"/>
        </w:numPr>
        <w:spacing w:before="45"/>
        <w:jc w:val="both"/>
      </w:pPr>
      <w:r w:rsidRPr="00E2585C">
        <w:t>FB – Full board (breakfast, lunch and dinner)</w:t>
      </w:r>
    </w:p>
    <w:p w14:paraId="23ECB4AA" w14:textId="77777777" w:rsidR="00923E96" w:rsidRPr="00E2585C" w:rsidRDefault="00923E96" w:rsidP="00541D48">
      <w:pPr>
        <w:pStyle w:val="BodyText"/>
        <w:numPr>
          <w:ilvl w:val="0"/>
          <w:numId w:val="10"/>
        </w:numPr>
        <w:spacing w:before="45"/>
        <w:jc w:val="both"/>
      </w:pPr>
      <w:r w:rsidRPr="00E2585C">
        <w:t xml:space="preserve">TA –Travel agency </w:t>
      </w:r>
    </w:p>
    <w:p w14:paraId="4ADBB280" w14:textId="77777777" w:rsidR="00923E96" w:rsidRPr="00E2585C" w:rsidRDefault="00923E96" w:rsidP="00541D48">
      <w:pPr>
        <w:pStyle w:val="BodyText"/>
        <w:numPr>
          <w:ilvl w:val="0"/>
          <w:numId w:val="10"/>
        </w:numPr>
        <w:spacing w:before="45"/>
        <w:jc w:val="both"/>
      </w:pPr>
      <w:r w:rsidRPr="00E2585C">
        <w:t>TO –Tour operator</w:t>
      </w:r>
    </w:p>
    <w:p w14:paraId="695BC30C" w14:textId="77777777" w:rsidR="00923E96" w:rsidRPr="00E2585C" w:rsidRDefault="00923E96" w:rsidP="00541D48">
      <w:pPr>
        <w:pStyle w:val="BodyText"/>
        <w:numPr>
          <w:ilvl w:val="0"/>
          <w:numId w:val="10"/>
        </w:numPr>
        <w:spacing w:before="45"/>
        <w:jc w:val="both"/>
      </w:pPr>
      <w:r w:rsidRPr="00E2585C">
        <w:t>GDS – Global Distribution System.</w:t>
      </w:r>
    </w:p>
    <w:p w14:paraId="643FCD85" w14:textId="77777777" w:rsidR="00481FA1" w:rsidRPr="00E2585C" w:rsidRDefault="00481FA1" w:rsidP="00E2585C">
      <w:pPr>
        <w:pStyle w:val="BodyText"/>
        <w:spacing w:before="45"/>
        <w:jc w:val="both"/>
      </w:pPr>
    </w:p>
    <w:p w14:paraId="62F45790" w14:textId="7AEFA153" w:rsidR="00923E96" w:rsidRPr="00E2585C" w:rsidRDefault="00923E96" w:rsidP="00E2585C">
      <w:pPr>
        <w:pStyle w:val="BodyText"/>
        <w:spacing w:before="45"/>
        <w:jc w:val="both"/>
        <w:rPr>
          <w:b/>
          <w:bCs/>
          <w:sz w:val="28"/>
          <w:szCs w:val="28"/>
        </w:rPr>
      </w:pPr>
      <w:r w:rsidRPr="00E2585C">
        <w:rPr>
          <w:b/>
          <w:bCs/>
          <w:sz w:val="28"/>
          <w:szCs w:val="28"/>
        </w:rPr>
        <w:t>Types of Hotels</w:t>
      </w:r>
      <w:r w:rsidR="00541D48">
        <w:rPr>
          <w:b/>
          <w:bCs/>
          <w:sz w:val="28"/>
          <w:szCs w:val="28"/>
        </w:rPr>
        <w:t>:</w:t>
      </w:r>
    </w:p>
    <w:p w14:paraId="52D01E81" w14:textId="77777777" w:rsidR="00923E96" w:rsidRPr="00E2585C" w:rsidRDefault="00923E96" w:rsidP="00541D48">
      <w:pPr>
        <w:pStyle w:val="BodyText"/>
        <w:numPr>
          <w:ilvl w:val="0"/>
          <w:numId w:val="11"/>
        </w:numPr>
        <w:spacing w:before="45"/>
        <w:jc w:val="both"/>
      </w:pPr>
      <w:r w:rsidRPr="00E2585C">
        <w:t>Resort Hotel</w:t>
      </w:r>
    </w:p>
    <w:p w14:paraId="152F29FC" w14:textId="77777777" w:rsidR="00923E96" w:rsidRPr="00E2585C" w:rsidRDefault="00923E96" w:rsidP="00541D48">
      <w:pPr>
        <w:pStyle w:val="BodyText"/>
        <w:numPr>
          <w:ilvl w:val="0"/>
          <w:numId w:val="11"/>
        </w:numPr>
        <w:spacing w:before="45"/>
        <w:jc w:val="both"/>
      </w:pPr>
      <w:r w:rsidRPr="00E2585C">
        <w:t>City Hotels</w:t>
      </w:r>
    </w:p>
    <w:p w14:paraId="42D82110" w14:textId="18567BB7" w:rsidR="00B97DCF" w:rsidRPr="00E2585C" w:rsidRDefault="00B97DCF" w:rsidP="00E2585C">
      <w:pPr>
        <w:pStyle w:val="BodyText"/>
        <w:spacing w:before="45"/>
        <w:jc w:val="both"/>
      </w:pPr>
    </w:p>
    <w:p w14:paraId="27EBF4FA" w14:textId="77777777" w:rsidR="00923E96" w:rsidRPr="00E2585C" w:rsidRDefault="00923E96" w:rsidP="00E2585C">
      <w:pPr>
        <w:pStyle w:val="BodyText"/>
        <w:spacing w:before="45"/>
        <w:jc w:val="both"/>
        <w:rPr>
          <w:b/>
          <w:bCs/>
          <w:sz w:val="28"/>
          <w:szCs w:val="28"/>
        </w:rPr>
      </w:pPr>
      <w:r w:rsidRPr="00E2585C">
        <w:rPr>
          <w:b/>
          <w:bCs/>
          <w:sz w:val="28"/>
          <w:szCs w:val="28"/>
        </w:rPr>
        <w:t>How hotel booking works?</w:t>
      </w:r>
    </w:p>
    <w:p w14:paraId="2221F20A" w14:textId="62C90C8D" w:rsidR="00923E96" w:rsidRPr="00E2585C" w:rsidRDefault="00923E96" w:rsidP="00E2585C">
      <w:pPr>
        <w:pStyle w:val="BodyText"/>
        <w:spacing w:before="45"/>
        <w:jc w:val="both"/>
      </w:pPr>
      <w:r w:rsidRPr="00E2585C">
        <w:t xml:space="preserve">Hotel reservations are made by guests before they arrive at </w:t>
      </w:r>
      <w:proofErr w:type="gramStart"/>
      <w:r w:rsidRPr="00E2585C">
        <w:t>the</w:t>
      </w:r>
      <w:r w:rsidR="00291BFC" w:rsidRPr="00E2585C">
        <w:t xml:space="preserve">  </w:t>
      </w:r>
      <w:r w:rsidRPr="00E2585C">
        <w:t>hotel</w:t>
      </w:r>
      <w:proofErr w:type="gramEnd"/>
      <w:r w:rsidRPr="00E2585C">
        <w:t xml:space="preserve">. </w:t>
      </w:r>
      <w:r w:rsidR="00291BFC" w:rsidRPr="00E2585C">
        <w:t xml:space="preserve"> </w:t>
      </w:r>
      <w:r w:rsidRPr="00E2585C">
        <w:t>Bookings are received from the following distribution channels:</w:t>
      </w:r>
    </w:p>
    <w:p w14:paraId="0B4F2D99" w14:textId="77777777" w:rsidR="00923E96" w:rsidRPr="00E2585C" w:rsidRDefault="00923E96" w:rsidP="00541D48">
      <w:pPr>
        <w:pStyle w:val="BodyText"/>
        <w:numPr>
          <w:ilvl w:val="0"/>
          <w:numId w:val="12"/>
        </w:numPr>
        <w:spacing w:before="45"/>
        <w:jc w:val="both"/>
      </w:pPr>
      <w:r w:rsidRPr="00E2585C">
        <w:t>Direct</w:t>
      </w:r>
    </w:p>
    <w:p w14:paraId="7794F064" w14:textId="77777777" w:rsidR="00923E96" w:rsidRPr="00E2585C" w:rsidRDefault="00923E96" w:rsidP="00541D48">
      <w:pPr>
        <w:pStyle w:val="BodyText"/>
        <w:numPr>
          <w:ilvl w:val="0"/>
          <w:numId w:val="12"/>
        </w:numPr>
        <w:spacing w:before="45"/>
        <w:jc w:val="both"/>
      </w:pPr>
      <w:r w:rsidRPr="00E2585C">
        <w:t>Corporate</w:t>
      </w:r>
    </w:p>
    <w:p w14:paraId="27D713CE" w14:textId="77777777" w:rsidR="00923E96" w:rsidRPr="00E2585C" w:rsidRDefault="00923E96" w:rsidP="00541D48">
      <w:pPr>
        <w:pStyle w:val="BodyText"/>
        <w:numPr>
          <w:ilvl w:val="0"/>
          <w:numId w:val="12"/>
        </w:numPr>
        <w:spacing w:before="45"/>
        <w:jc w:val="both"/>
      </w:pPr>
      <w:r w:rsidRPr="00E2585C">
        <w:t>TA/TO</w:t>
      </w:r>
    </w:p>
    <w:p w14:paraId="011F99D6" w14:textId="77777777" w:rsidR="00923E96" w:rsidRPr="00E2585C" w:rsidRDefault="00923E96" w:rsidP="00541D48">
      <w:pPr>
        <w:pStyle w:val="BodyText"/>
        <w:numPr>
          <w:ilvl w:val="0"/>
          <w:numId w:val="12"/>
        </w:numPr>
        <w:spacing w:before="45"/>
        <w:jc w:val="both"/>
      </w:pPr>
      <w:r w:rsidRPr="00E2585C">
        <w:t>GDS</w:t>
      </w:r>
    </w:p>
    <w:p w14:paraId="345D4B9C" w14:textId="77777777" w:rsidR="00923E96" w:rsidRPr="00E2585C" w:rsidRDefault="00923E96" w:rsidP="00E2585C">
      <w:pPr>
        <w:pStyle w:val="BodyText"/>
        <w:spacing w:before="45"/>
        <w:jc w:val="both"/>
      </w:pPr>
    </w:p>
    <w:p w14:paraId="7A2A613B" w14:textId="77777777" w:rsidR="00923E96" w:rsidRPr="00E2585C" w:rsidRDefault="00923E96" w:rsidP="00E2585C">
      <w:pPr>
        <w:pStyle w:val="BodyText"/>
        <w:spacing w:before="45"/>
        <w:jc w:val="both"/>
      </w:pPr>
      <w:r w:rsidRPr="00E2585C">
        <w:t>Depending on availability and demand, the hotel assigns a room. If the requested room is unavailable a different room is assigned.</w:t>
      </w:r>
    </w:p>
    <w:p w14:paraId="46E11DAA" w14:textId="77777777" w:rsidR="00923E96" w:rsidRPr="00E2585C" w:rsidRDefault="00923E96" w:rsidP="00E2585C">
      <w:pPr>
        <w:pStyle w:val="BodyText"/>
        <w:spacing w:before="45"/>
        <w:jc w:val="both"/>
      </w:pPr>
      <w:r w:rsidRPr="00E2585C">
        <w:t>The Hotel receives no deposit, or refundable deposit or non-refundable     deposit against the bookings.</w:t>
      </w:r>
    </w:p>
    <w:p w14:paraId="2B908591" w14:textId="77777777" w:rsidR="00E31FD6" w:rsidRPr="00E2585C" w:rsidRDefault="00E31FD6" w:rsidP="00E2585C">
      <w:pPr>
        <w:pStyle w:val="BodyText"/>
        <w:spacing w:before="45"/>
        <w:jc w:val="both"/>
      </w:pPr>
    </w:p>
    <w:p w14:paraId="539A7D75" w14:textId="77777777" w:rsidR="00FE6111" w:rsidRDefault="00FE6111" w:rsidP="00E2585C">
      <w:pPr>
        <w:pStyle w:val="BodyText"/>
        <w:spacing w:before="45"/>
        <w:jc w:val="both"/>
        <w:rPr>
          <w:b/>
          <w:bCs/>
          <w:sz w:val="28"/>
          <w:szCs w:val="28"/>
        </w:rPr>
      </w:pPr>
    </w:p>
    <w:p w14:paraId="599D7698" w14:textId="406090A9" w:rsidR="00923E96" w:rsidRPr="00984F31" w:rsidRDefault="00923E96" w:rsidP="00E2585C">
      <w:pPr>
        <w:pStyle w:val="BodyText"/>
        <w:spacing w:before="45"/>
        <w:jc w:val="both"/>
        <w:rPr>
          <w:b/>
          <w:bCs/>
          <w:sz w:val="28"/>
          <w:szCs w:val="28"/>
        </w:rPr>
      </w:pPr>
      <w:r w:rsidRPr="00984F31">
        <w:rPr>
          <w:b/>
          <w:bCs/>
          <w:sz w:val="28"/>
          <w:szCs w:val="28"/>
        </w:rPr>
        <w:t>Steps involved:</w:t>
      </w:r>
    </w:p>
    <w:p w14:paraId="37D3A756" w14:textId="4B3D3A23" w:rsidR="00E31FD6" w:rsidRPr="00541D48" w:rsidRDefault="00923E96" w:rsidP="00E2585C">
      <w:pPr>
        <w:pStyle w:val="BodyText"/>
        <w:spacing w:before="45"/>
        <w:jc w:val="both"/>
        <w:rPr>
          <w:b/>
          <w:bCs/>
        </w:rPr>
      </w:pPr>
      <w:r w:rsidRPr="00541D48">
        <w:rPr>
          <w:b/>
          <w:bCs/>
        </w:rPr>
        <w:t>Importing important libraries</w:t>
      </w:r>
      <w:r w:rsidR="00541D48">
        <w:rPr>
          <w:b/>
          <w:bCs/>
        </w:rPr>
        <w:t>:</w:t>
      </w:r>
      <w:r w:rsidRPr="00541D48">
        <w:rPr>
          <w:b/>
          <w:bCs/>
        </w:rPr>
        <w:t xml:space="preserve">     </w:t>
      </w:r>
    </w:p>
    <w:p w14:paraId="4760C6F0" w14:textId="1FE2912F" w:rsidR="00E31FD6" w:rsidRPr="00E2585C" w:rsidRDefault="00923E96" w:rsidP="00E2585C">
      <w:pPr>
        <w:pStyle w:val="BodyText"/>
        <w:spacing w:before="45"/>
        <w:jc w:val="both"/>
      </w:pPr>
      <w:r w:rsidRPr="00E2585C">
        <w:t>During this step, our main goal was to import all the necessary libraries to help</w:t>
      </w:r>
      <w:r w:rsidR="00E31FD6" w:rsidRPr="00E2585C">
        <w:t xml:space="preserve"> </w:t>
      </w:r>
      <w:r w:rsidRPr="00E2585C">
        <w:t>us explore</w:t>
      </w:r>
    </w:p>
    <w:p w14:paraId="08DB8C2D" w14:textId="541F1476" w:rsidR="00923E96" w:rsidRPr="00E2585C" w:rsidRDefault="00923E96" w:rsidP="00E2585C">
      <w:pPr>
        <w:pStyle w:val="BodyText"/>
        <w:spacing w:before="45"/>
        <w:jc w:val="both"/>
      </w:pPr>
      <w:r w:rsidRPr="00E2585C">
        <w:t>the problem statement and perform EDA to draw conclusions from the data.</w:t>
      </w:r>
    </w:p>
    <w:p w14:paraId="699D3D7D" w14:textId="77777777" w:rsidR="00923E96" w:rsidRPr="00E2585C" w:rsidRDefault="00923E96" w:rsidP="00E2585C">
      <w:pPr>
        <w:pStyle w:val="BodyText"/>
        <w:spacing w:before="45"/>
        <w:jc w:val="both"/>
      </w:pPr>
    </w:p>
    <w:p w14:paraId="54A75B0D" w14:textId="06EC2696" w:rsidR="00E31FD6" w:rsidRPr="00541D48" w:rsidRDefault="00923E96" w:rsidP="00E2585C">
      <w:pPr>
        <w:pStyle w:val="BodyText"/>
        <w:spacing w:before="45"/>
        <w:jc w:val="both"/>
        <w:rPr>
          <w:b/>
          <w:bCs/>
        </w:rPr>
      </w:pPr>
      <w:r w:rsidRPr="00541D48">
        <w:rPr>
          <w:b/>
          <w:bCs/>
        </w:rPr>
        <w:t>Understanding the data set</w:t>
      </w:r>
      <w:r w:rsidR="00541D48">
        <w:rPr>
          <w:b/>
          <w:bCs/>
        </w:rPr>
        <w:t>:</w:t>
      </w:r>
      <w:r w:rsidRPr="00541D48">
        <w:rPr>
          <w:b/>
          <w:bCs/>
        </w:rPr>
        <w:t xml:space="preserve"> </w:t>
      </w:r>
    </w:p>
    <w:p w14:paraId="504CC584" w14:textId="418E2F62" w:rsidR="00923E96" w:rsidRPr="00E2585C" w:rsidRDefault="00923E96" w:rsidP="00E2585C">
      <w:pPr>
        <w:pStyle w:val="BodyText"/>
        <w:spacing w:before="45"/>
        <w:jc w:val="both"/>
      </w:pPr>
      <w:r w:rsidRPr="00E2585C">
        <w:t>Next, we worked on checking the data set. We need to know how many rows and columns</w:t>
      </w:r>
      <w:r w:rsidR="00E31FD6" w:rsidRPr="00E2585C">
        <w:t xml:space="preserve"> </w:t>
      </w:r>
      <w:r w:rsidRPr="00E2585C">
        <w:t>are available and what columns could be important in solving the problem statement.</w:t>
      </w:r>
    </w:p>
    <w:p w14:paraId="0F653DAA" w14:textId="77777777" w:rsidR="00E31FD6" w:rsidRPr="00E2585C" w:rsidRDefault="00E31FD6" w:rsidP="00E2585C">
      <w:pPr>
        <w:pStyle w:val="BodyText"/>
        <w:spacing w:before="45"/>
        <w:jc w:val="both"/>
      </w:pPr>
    </w:p>
    <w:p w14:paraId="32B269F6" w14:textId="071B3686" w:rsidR="00923E96" w:rsidRPr="00541D48" w:rsidRDefault="00923E96" w:rsidP="00E2585C">
      <w:pPr>
        <w:pStyle w:val="BodyText"/>
        <w:spacing w:before="45"/>
        <w:jc w:val="both"/>
        <w:rPr>
          <w:b/>
          <w:bCs/>
        </w:rPr>
      </w:pPr>
      <w:r w:rsidRPr="00541D48">
        <w:rPr>
          <w:b/>
          <w:bCs/>
        </w:rPr>
        <w:t>Null values Treatment</w:t>
      </w:r>
      <w:r w:rsidR="00AF1681" w:rsidRPr="00541D48">
        <w:rPr>
          <w:b/>
          <w:bCs/>
        </w:rPr>
        <w:t>:</w:t>
      </w:r>
    </w:p>
    <w:p w14:paraId="0197D58B" w14:textId="01AA8E21" w:rsidR="00923E96" w:rsidRPr="00E2585C" w:rsidRDefault="00923E96" w:rsidP="00E2585C">
      <w:pPr>
        <w:pStyle w:val="BodyText"/>
        <w:spacing w:before="45"/>
        <w:jc w:val="both"/>
      </w:pPr>
      <w:r w:rsidRPr="00E2585C">
        <w:t>Our data set contains a large number of null values which might tend to disturb our insights.</w:t>
      </w:r>
      <w:r w:rsidR="00AF1681" w:rsidRPr="00E2585C">
        <w:t xml:space="preserve"> </w:t>
      </w:r>
      <w:r w:rsidRPr="00E2585C">
        <w:t>As a result, we replaced them with '0' for numerical data and 'undefined' for categorical data.</w:t>
      </w:r>
    </w:p>
    <w:p w14:paraId="38E7DA70" w14:textId="77777777" w:rsidR="00923E96" w:rsidRPr="00E2585C" w:rsidRDefault="00923E96" w:rsidP="00E2585C">
      <w:pPr>
        <w:pStyle w:val="BodyText"/>
        <w:spacing w:before="45"/>
        <w:jc w:val="both"/>
      </w:pPr>
    </w:p>
    <w:p w14:paraId="31B3C338" w14:textId="77777777" w:rsidR="00923E96" w:rsidRPr="00E2585C" w:rsidRDefault="00923E96" w:rsidP="00E2585C">
      <w:pPr>
        <w:pStyle w:val="BodyText"/>
        <w:spacing w:before="45"/>
        <w:jc w:val="both"/>
      </w:pPr>
    </w:p>
    <w:p w14:paraId="0104CBD5" w14:textId="77777777" w:rsidR="00AF1681" w:rsidRPr="00E2585C" w:rsidRDefault="00AF1681" w:rsidP="00E2585C">
      <w:pPr>
        <w:pStyle w:val="BodyText"/>
        <w:spacing w:before="45"/>
        <w:jc w:val="both"/>
      </w:pPr>
    </w:p>
    <w:p w14:paraId="58551A0D" w14:textId="47BEE284" w:rsidR="00923E96" w:rsidRPr="00984F31" w:rsidRDefault="00923E96" w:rsidP="00E2585C">
      <w:pPr>
        <w:pStyle w:val="BodyText"/>
        <w:spacing w:before="45"/>
        <w:jc w:val="both"/>
        <w:rPr>
          <w:b/>
          <w:bCs/>
          <w:sz w:val="28"/>
          <w:szCs w:val="28"/>
        </w:rPr>
      </w:pPr>
      <w:r w:rsidRPr="00984F31">
        <w:rPr>
          <w:b/>
          <w:bCs/>
          <w:sz w:val="28"/>
          <w:szCs w:val="28"/>
        </w:rPr>
        <w:t>Exploratory Data Analysis</w:t>
      </w:r>
      <w:r w:rsidR="00AF1681" w:rsidRPr="00984F31">
        <w:rPr>
          <w:b/>
          <w:bCs/>
          <w:sz w:val="28"/>
          <w:szCs w:val="28"/>
        </w:rPr>
        <w:t>:</w:t>
      </w:r>
    </w:p>
    <w:p w14:paraId="3A37C4AC" w14:textId="03F0C7EE" w:rsidR="00923E96" w:rsidRPr="00E2585C" w:rsidRDefault="00923E96" w:rsidP="00E2585C">
      <w:pPr>
        <w:pStyle w:val="BodyText"/>
        <w:spacing w:before="45"/>
        <w:jc w:val="both"/>
      </w:pPr>
      <w:r w:rsidRPr="00E2585C">
        <w:t>After treating the null values, we</w:t>
      </w:r>
      <w:r w:rsidR="00E31FD6" w:rsidRPr="00E2585C">
        <w:t xml:space="preserve"> </w:t>
      </w:r>
      <w:r w:rsidRPr="00E2585C">
        <w:t xml:space="preserve">started with the EDA. We </w:t>
      </w:r>
      <w:r w:rsidR="00541D48" w:rsidRPr="00E2585C">
        <w:t>performed EDA</w:t>
      </w:r>
      <w:r w:rsidRPr="00E2585C">
        <w:t>.</w:t>
      </w:r>
    </w:p>
    <w:p w14:paraId="4C089761" w14:textId="2C91021D" w:rsidR="00291BFC" w:rsidRPr="00E2585C" w:rsidRDefault="00291BFC" w:rsidP="00E2585C">
      <w:pPr>
        <w:pStyle w:val="BodyText"/>
        <w:spacing w:before="45"/>
        <w:jc w:val="both"/>
      </w:pPr>
      <w:r w:rsidRPr="00E2585C">
        <w:t>The following analysis was used to solve the problem statement during EDA</w:t>
      </w:r>
      <w:r w:rsidR="00541D48">
        <w:t>.</w:t>
      </w:r>
    </w:p>
    <w:p w14:paraId="49ABB3EB" w14:textId="77777777" w:rsidR="00E31FD6" w:rsidRPr="00E2585C" w:rsidRDefault="00E31FD6" w:rsidP="00E2585C">
      <w:pPr>
        <w:pStyle w:val="BodyText"/>
        <w:spacing w:before="45"/>
        <w:jc w:val="both"/>
      </w:pPr>
    </w:p>
    <w:p w14:paraId="4EF3F442" w14:textId="599524A5" w:rsidR="00291BFC" w:rsidRPr="00984F31" w:rsidRDefault="00291BFC" w:rsidP="00E2585C">
      <w:pPr>
        <w:pStyle w:val="BodyText"/>
        <w:spacing w:before="45"/>
        <w:jc w:val="both"/>
        <w:rPr>
          <w:b/>
          <w:bCs/>
          <w:sz w:val="28"/>
          <w:szCs w:val="28"/>
        </w:rPr>
      </w:pPr>
      <w:r w:rsidRPr="00984F31">
        <w:rPr>
          <w:b/>
          <w:bCs/>
          <w:sz w:val="28"/>
          <w:szCs w:val="28"/>
        </w:rPr>
        <w:t>Uni-variate Analysis:</w:t>
      </w:r>
    </w:p>
    <w:p w14:paraId="7FEE645C" w14:textId="77777777" w:rsidR="00291BFC" w:rsidRPr="00E2585C" w:rsidRDefault="00291BFC" w:rsidP="00E2585C">
      <w:pPr>
        <w:pStyle w:val="BodyText"/>
        <w:spacing w:before="45"/>
        <w:jc w:val="both"/>
      </w:pPr>
      <w:r w:rsidRPr="00E2585C">
        <w:t>We answered the following questions when performing univariate analysis on a hotel booking data set:</w:t>
      </w:r>
    </w:p>
    <w:p w14:paraId="778D1C33" w14:textId="77777777" w:rsidR="00291BFC" w:rsidRPr="00E2585C" w:rsidRDefault="00291BFC" w:rsidP="00541D48">
      <w:pPr>
        <w:pStyle w:val="BodyText"/>
        <w:numPr>
          <w:ilvl w:val="0"/>
          <w:numId w:val="13"/>
        </w:numPr>
        <w:spacing w:before="45"/>
        <w:jc w:val="both"/>
      </w:pPr>
      <w:r w:rsidRPr="00E2585C">
        <w:t>Which distribution channel gave most of the bookings?</w:t>
      </w:r>
    </w:p>
    <w:p w14:paraId="7B7FB740" w14:textId="77777777" w:rsidR="00291BFC" w:rsidRPr="00E2585C" w:rsidRDefault="00291BFC" w:rsidP="00541D48">
      <w:pPr>
        <w:pStyle w:val="BodyText"/>
        <w:numPr>
          <w:ilvl w:val="0"/>
          <w:numId w:val="13"/>
        </w:numPr>
        <w:spacing w:before="45"/>
        <w:jc w:val="both"/>
      </w:pPr>
      <w:r w:rsidRPr="00E2585C">
        <w:t>Most customers are from Portugal.</w:t>
      </w:r>
    </w:p>
    <w:p w14:paraId="6DA613A6" w14:textId="77777777" w:rsidR="00291BFC" w:rsidRPr="00E2585C" w:rsidRDefault="00291BFC" w:rsidP="00541D48">
      <w:pPr>
        <w:pStyle w:val="BodyText"/>
        <w:numPr>
          <w:ilvl w:val="0"/>
          <w:numId w:val="13"/>
        </w:numPr>
        <w:spacing w:before="45"/>
        <w:jc w:val="both"/>
      </w:pPr>
      <w:r w:rsidRPr="00E2585C">
        <w:t>Type A room is in most demand.</w:t>
      </w:r>
    </w:p>
    <w:p w14:paraId="174CBBD2" w14:textId="34FC6DEE" w:rsidR="00291BFC" w:rsidRPr="00E2585C" w:rsidRDefault="00291BFC" w:rsidP="00541D48">
      <w:pPr>
        <w:pStyle w:val="BodyText"/>
        <w:numPr>
          <w:ilvl w:val="0"/>
          <w:numId w:val="13"/>
        </w:numPr>
        <w:spacing w:before="45"/>
        <w:jc w:val="both"/>
      </w:pPr>
      <w:r w:rsidRPr="00E2585C">
        <w:t xml:space="preserve">Which room type is in </w:t>
      </w:r>
      <w:r w:rsidR="00541D48" w:rsidRPr="00E2585C">
        <w:t>most demand</w:t>
      </w:r>
      <w:r w:rsidRPr="00E2585C">
        <w:t>?</w:t>
      </w:r>
    </w:p>
    <w:p w14:paraId="75CE2C25" w14:textId="77777777" w:rsidR="00291BFC" w:rsidRPr="00E2585C" w:rsidRDefault="00291BFC" w:rsidP="00541D48">
      <w:pPr>
        <w:pStyle w:val="BodyText"/>
        <w:numPr>
          <w:ilvl w:val="0"/>
          <w:numId w:val="13"/>
        </w:numPr>
        <w:spacing w:before="45"/>
        <w:jc w:val="both"/>
      </w:pPr>
      <w:r w:rsidRPr="00E2585C">
        <w:t>From which country most of the customers are coming?</w:t>
      </w:r>
    </w:p>
    <w:p w14:paraId="018084E0" w14:textId="77777777" w:rsidR="00291BFC" w:rsidRPr="00E2585C" w:rsidRDefault="00291BFC" w:rsidP="00541D48">
      <w:pPr>
        <w:pStyle w:val="BodyText"/>
        <w:numPr>
          <w:ilvl w:val="0"/>
          <w:numId w:val="13"/>
        </w:numPr>
        <w:spacing w:before="45"/>
        <w:jc w:val="both"/>
      </w:pPr>
      <w:r w:rsidRPr="00E2585C">
        <w:t>What is the most popular meal among customers?</w:t>
      </w:r>
    </w:p>
    <w:p w14:paraId="48D4D493" w14:textId="1C179576" w:rsidR="00923E96" w:rsidRPr="00984F31" w:rsidRDefault="00923E96" w:rsidP="00E2585C">
      <w:pPr>
        <w:pStyle w:val="BodyText"/>
        <w:spacing w:before="45"/>
        <w:jc w:val="both"/>
        <w:rPr>
          <w:b/>
          <w:bCs/>
          <w:sz w:val="28"/>
          <w:szCs w:val="28"/>
        </w:rPr>
      </w:pPr>
    </w:p>
    <w:p w14:paraId="4410D910" w14:textId="77777777" w:rsidR="005B503B" w:rsidRPr="00984F31" w:rsidRDefault="005B503B" w:rsidP="00E2585C">
      <w:pPr>
        <w:pStyle w:val="BodyText"/>
        <w:spacing w:before="45"/>
        <w:jc w:val="both"/>
        <w:rPr>
          <w:b/>
          <w:bCs/>
          <w:sz w:val="28"/>
          <w:szCs w:val="28"/>
        </w:rPr>
      </w:pPr>
      <w:r w:rsidRPr="00984F31">
        <w:rPr>
          <w:b/>
          <w:bCs/>
          <w:sz w:val="28"/>
          <w:szCs w:val="28"/>
        </w:rPr>
        <w:lastRenderedPageBreak/>
        <w:t>Hotel wise Analysis:</w:t>
      </w:r>
    </w:p>
    <w:p w14:paraId="556410FB" w14:textId="77777777" w:rsidR="005B503B" w:rsidRPr="00E2585C" w:rsidRDefault="005B503B" w:rsidP="00E2585C">
      <w:pPr>
        <w:pStyle w:val="BodyText"/>
        <w:spacing w:before="45"/>
        <w:jc w:val="both"/>
      </w:pPr>
      <w:r w:rsidRPr="00E2585C">
        <w:t>While doing hotel-wise analysis of the given hotel booking data set, we answered following questions:</w:t>
      </w:r>
    </w:p>
    <w:p w14:paraId="7AEC42AC" w14:textId="77777777" w:rsidR="005B503B" w:rsidRPr="00E2585C" w:rsidRDefault="005B503B" w:rsidP="00541D48">
      <w:pPr>
        <w:pStyle w:val="BodyText"/>
        <w:numPr>
          <w:ilvl w:val="0"/>
          <w:numId w:val="14"/>
        </w:numPr>
        <w:spacing w:before="45"/>
        <w:jc w:val="both"/>
      </w:pPr>
      <w:r w:rsidRPr="00E2585C">
        <w:t>Which hotel type was more engaging and in most demand?</w:t>
      </w:r>
    </w:p>
    <w:p w14:paraId="54C6CA5A" w14:textId="77777777" w:rsidR="005B503B" w:rsidRPr="00E2585C" w:rsidRDefault="005B503B" w:rsidP="00541D48">
      <w:pPr>
        <w:pStyle w:val="BodyText"/>
        <w:numPr>
          <w:ilvl w:val="0"/>
          <w:numId w:val="14"/>
        </w:numPr>
        <w:spacing w:before="45"/>
        <w:jc w:val="both"/>
      </w:pPr>
      <w:r w:rsidRPr="00E2585C">
        <w:t>Which hotel type receives more guests?</w:t>
      </w:r>
    </w:p>
    <w:p w14:paraId="694DC0ED" w14:textId="77777777" w:rsidR="005B503B" w:rsidRPr="00E2585C" w:rsidRDefault="005B503B" w:rsidP="00541D48">
      <w:pPr>
        <w:pStyle w:val="BodyText"/>
        <w:numPr>
          <w:ilvl w:val="0"/>
          <w:numId w:val="14"/>
        </w:numPr>
        <w:spacing w:before="45"/>
        <w:jc w:val="both"/>
      </w:pPr>
      <w:r w:rsidRPr="00E2585C">
        <w:t>Which hotel type makes more revenue?</w:t>
      </w:r>
    </w:p>
    <w:p w14:paraId="66EF22F4" w14:textId="77777777" w:rsidR="005B503B" w:rsidRPr="00E2585C" w:rsidRDefault="005B503B" w:rsidP="00541D48">
      <w:pPr>
        <w:pStyle w:val="BodyText"/>
        <w:numPr>
          <w:ilvl w:val="0"/>
          <w:numId w:val="14"/>
        </w:numPr>
        <w:spacing w:before="45"/>
        <w:jc w:val="both"/>
      </w:pPr>
      <w:r w:rsidRPr="00E2585C">
        <w:t>Which type of guests have the most check-ins?</w:t>
      </w:r>
    </w:p>
    <w:p w14:paraId="7F1CE931" w14:textId="77777777" w:rsidR="005B503B" w:rsidRPr="00E2585C" w:rsidRDefault="005B503B" w:rsidP="00541D48">
      <w:pPr>
        <w:pStyle w:val="BodyText"/>
        <w:numPr>
          <w:ilvl w:val="0"/>
          <w:numId w:val="14"/>
        </w:numPr>
        <w:spacing w:before="45"/>
        <w:jc w:val="both"/>
      </w:pPr>
      <w:r w:rsidRPr="00E2585C">
        <w:t>What is the most preferred length of stay in each hotel?</w:t>
      </w:r>
    </w:p>
    <w:p w14:paraId="132AF4FD" w14:textId="77777777" w:rsidR="005B503B" w:rsidRPr="00E2585C" w:rsidRDefault="005B503B" w:rsidP="00541D48">
      <w:pPr>
        <w:pStyle w:val="BodyText"/>
        <w:numPr>
          <w:ilvl w:val="0"/>
          <w:numId w:val="14"/>
        </w:numPr>
        <w:spacing w:before="45"/>
        <w:jc w:val="both"/>
      </w:pPr>
      <w:r w:rsidRPr="00E2585C">
        <w:t>Which hotel has higher and how much customer returning rate?</w:t>
      </w:r>
    </w:p>
    <w:p w14:paraId="4FCD9181" w14:textId="7AE0C0D8" w:rsidR="00AF1681" w:rsidRPr="00E2585C" w:rsidRDefault="00AF1681" w:rsidP="00E2585C">
      <w:pPr>
        <w:pStyle w:val="BodyText"/>
        <w:spacing w:before="45"/>
        <w:jc w:val="both"/>
      </w:pPr>
    </w:p>
    <w:p w14:paraId="5EA4400A" w14:textId="77777777" w:rsidR="005B503B" w:rsidRPr="00E2585C" w:rsidRDefault="005B503B" w:rsidP="00E2585C">
      <w:pPr>
        <w:pStyle w:val="BodyText"/>
        <w:spacing w:before="45"/>
        <w:jc w:val="both"/>
      </w:pPr>
    </w:p>
    <w:p w14:paraId="5E39B352" w14:textId="77777777" w:rsidR="005B503B" w:rsidRPr="00984F31" w:rsidRDefault="005B503B" w:rsidP="00E2585C">
      <w:pPr>
        <w:pStyle w:val="BodyText"/>
        <w:spacing w:before="45"/>
        <w:jc w:val="both"/>
        <w:rPr>
          <w:b/>
          <w:bCs/>
          <w:sz w:val="28"/>
          <w:szCs w:val="28"/>
        </w:rPr>
      </w:pPr>
      <w:r w:rsidRPr="00984F31">
        <w:rPr>
          <w:b/>
          <w:bCs/>
          <w:sz w:val="28"/>
          <w:szCs w:val="28"/>
        </w:rPr>
        <w:t>Time wise Analysis:</w:t>
      </w:r>
    </w:p>
    <w:p w14:paraId="66A13C02" w14:textId="77777777" w:rsidR="005B503B" w:rsidRPr="00E2585C" w:rsidRDefault="005B503B" w:rsidP="00E2585C">
      <w:pPr>
        <w:pStyle w:val="BodyText"/>
        <w:spacing w:before="45"/>
        <w:jc w:val="both"/>
      </w:pPr>
      <w:r w:rsidRPr="00E2585C">
        <w:t>We answered the following question based on time-wise analysis of given hotel booking data:</w:t>
      </w:r>
    </w:p>
    <w:p w14:paraId="52881628" w14:textId="77777777" w:rsidR="005B503B" w:rsidRPr="00E2585C" w:rsidRDefault="005B503B" w:rsidP="00541D48">
      <w:pPr>
        <w:pStyle w:val="BodyText"/>
        <w:numPr>
          <w:ilvl w:val="0"/>
          <w:numId w:val="15"/>
        </w:numPr>
        <w:spacing w:before="45"/>
        <w:jc w:val="both"/>
      </w:pPr>
      <w:r w:rsidRPr="00E2585C">
        <w:t>What are the busiest months for hotels?</w:t>
      </w:r>
    </w:p>
    <w:p w14:paraId="49C6D8EB" w14:textId="77777777" w:rsidR="005B503B" w:rsidRPr="00E2585C" w:rsidRDefault="005B503B" w:rsidP="00541D48">
      <w:pPr>
        <w:pStyle w:val="BodyText"/>
        <w:numPr>
          <w:ilvl w:val="0"/>
          <w:numId w:val="15"/>
        </w:numPr>
        <w:spacing w:before="45"/>
        <w:jc w:val="both"/>
      </w:pPr>
      <w:r w:rsidRPr="00E2585C">
        <w:t>Some other questions:</w:t>
      </w:r>
    </w:p>
    <w:p w14:paraId="6C7C87C9" w14:textId="77777777" w:rsidR="005B503B" w:rsidRPr="00E2585C" w:rsidRDefault="005B503B" w:rsidP="00541D48">
      <w:pPr>
        <w:pStyle w:val="BodyText"/>
        <w:numPr>
          <w:ilvl w:val="0"/>
          <w:numId w:val="15"/>
        </w:numPr>
        <w:spacing w:before="45"/>
        <w:jc w:val="both"/>
      </w:pPr>
      <w:r w:rsidRPr="00E2585C">
        <w:t>Which hotel type received the most special requests?</w:t>
      </w:r>
    </w:p>
    <w:p w14:paraId="007210C0" w14:textId="77777777" w:rsidR="005B503B" w:rsidRPr="00E2585C" w:rsidRDefault="005B503B" w:rsidP="00541D48">
      <w:pPr>
        <w:pStyle w:val="BodyText"/>
        <w:numPr>
          <w:ilvl w:val="0"/>
          <w:numId w:val="15"/>
        </w:numPr>
        <w:spacing w:before="45"/>
        <w:jc w:val="both"/>
      </w:pPr>
      <w:r w:rsidRPr="00E2585C">
        <w:t>What is the effect of deposit type on profit?</w:t>
      </w:r>
    </w:p>
    <w:p w14:paraId="32F94A6D" w14:textId="77777777" w:rsidR="005B503B" w:rsidRPr="00E2585C" w:rsidRDefault="005B503B" w:rsidP="00541D48">
      <w:pPr>
        <w:pStyle w:val="BodyText"/>
        <w:numPr>
          <w:ilvl w:val="0"/>
          <w:numId w:val="15"/>
        </w:numPr>
        <w:spacing w:before="45"/>
        <w:jc w:val="both"/>
      </w:pPr>
      <w:r w:rsidRPr="00E2585C">
        <w:t>How many special requests were received?</w:t>
      </w:r>
    </w:p>
    <w:p w14:paraId="5467869E" w14:textId="77777777" w:rsidR="00541D48" w:rsidRDefault="00541D48" w:rsidP="00E2585C">
      <w:pPr>
        <w:pStyle w:val="BodyText"/>
        <w:spacing w:before="45"/>
        <w:jc w:val="both"/>
        <w:rPr>
          <w:b/>
          <w:bCs/>
          <w:sz w:val="28"/>
          <w:szCs w:val="28"/>
        </w:rPr>
      </w:pPr>
    </w:p>
    <w:p w14:paraId="20A905AD" w14:textId="42B27CB8" w:rsidR="005B503B" w:rsidRPr="00984F31" w:rsidRDefault="005B503B" w:rsidP="00E2585C">
      <w:pPr>
        <w:pStyle w:val="BodyText"/>
        <w:spacing w:before="45"/>
        <w:jc w:val="both"/>
        <w:rPr>
          <w:b/>
          <w:bCs/>
          <w:sz w:val="28"/>
          <w:szCs w:val="28"/>
        </w:rPr>
      </w:pPr>
      <w:r w:rsidRPr="00984F31">
        <w:rPr>
          <w:b/>
          <w:bCs/>
          <w:sz w:val="28"/>
          <w:szCs w:val="28"/>
        </w:rPr>
        <w:t>Observations:</w:t>
      </w:r>
    </w:p>
    <w:p w14:paraId="0F4B872B" w14:textId="77777777" w:rsidR="005B503B" w:rsidRPr="00E2585C" w:rsidRDefault="005B503B" w:rsidP="00E2585C">
      <w:pPr>
        <w:pStyle w:val="BodyText"/>
        <w:spacing w:before="45"/>
        <w:jc w:val="both"/>
      </w:pPr>
      <w:r w:rsidRPr="00E2585C">
        <w:t>As a result of the univariate analysis, hotel-wise analysis, and time-wise analysis, the following conclusions were reached:</w:t>
      </w:r>
    </w:p>
    <w:p w14:paraId="633E3FC3" w14:textId="77777777" w:rsidR="00495A3F" w:rsidRDefault="00495A3F" w:rsidP="00E2585C">
      <w:pPr>
        <w:pStyle w:val="BodyText"/>
        <w:spacing w:before="45"/>
        <w:jc w:val="both"/>
        <w:rPr>
          <w:b/>
          <w:bCs/>
          <w:sz w:val="28"/>
          <w:szCs w:val="28"/>
        </w:rPr>
      </w:pPr>
    </w:p>
    <w:p w14:paraId="5F8D3920" w14:textId="747FBB38" w:rsidR="005B503B" w:rsidRPr="00984F31" w:rsidRDefault="005B503B" w:rsidP="00E2585C">
      <w:pPr>
        <w:pStyle w:val="BodyText"/>
        <w:spacing w:before="45"/>
        <w:jc w:val="both"/>
        <w:rPr>
          <w:b/>
          <w:bCs/>
          <w:sz w:val="28"/>
          <w:szCs w:val="28"/>
        </w:rPr>
      </w:pPr>
      <w:r w:rsidRPr="00984F31">
        <w:rPr>
          <w:b/>
          <w:bCs/>
          <w:sz w:val="28"/>
          <w:szCs w:val="28"/>
        </w:rPr>
        <w:t>Conclusion:</w:t>
      </w:r>
    </w:p>
    <w:p w14:paraId="47D5612C" w14:textId="642A94BB" w:rsidR="005B503B" w:rsidRPr="00E2585C" w:rsidRDefault="005B503B" w:rsidP="00E2585C">
      <w:pPr>
        <w:pStyle w:val="BodyText"/>
        <w:spacing w:before="45"/>
        <w:jc w:val="both"/>
      </w:pPr>
      <w:r w:rsidRPr="00E2585C">
        <w:t>That's all there is to it! We have reached the end of our exercise. The data has been loaded, null values have been treated, categorical columns encoded, and major reasons that govern hotel bookings have been identified, along with steps to increase them.</w:t>
      </w:r>
    </w:p>
    <w:p w14:paraId="516096AD" w14:textId="77777777" w:rsidR="005B503B" w:rsidRPr="005B503B" w:rsidRDefault="005B503B" w:rsidP="00E2585C">
      <w:pPr>
        <w:pStyle w:val="BodyText"/>
        <w:spacing w:before="45"/>
        <w:jc w:val="both"/>
      </w:pPr>
      <w:r w:rsidRPr="005B503B">
        <w:t>1. About 66% of the reservations are for the City Hotel and 34% of the bookings are for the Resort Hotel, so City Hotel is busier than the Resort Hotel. So does the overall adr.</w:t>
      </w:r>
    </w:p>
    <w:p w14:paraId="43A99467" w14:textId="77777777" w:rsidR="005B503B" w:rsidRPr="00E2585C" w:rsidRDefault="005B503B" w:rsidP="00E2585C">
      <w:pPr>
        <w:pStyle w:val="BodyText"/>
        <w:spacing w:before="45"/>
        <w:jc w:val="both"/>
      </w:pPr>
    </w:p>
    <w:p w14:paraId="0181431E" w14:textId="3FB952C8" w:rsidR="005B503B" w:rsidRPr="005B503B" w:rsidRDefault="005B503B" w:rsidP="00E2585C">
      <w:pPr>
        <w:pStyle w:val="BodyText"/>
        <w:spacing w:before="45"/>
        <w:jc w:val="both"/>
      </w:pPr>
      <w:r w:rsidRPr="005B503B">
        <w:t>2. The majority of guests stay less than 7 days at the hotel and for longer stays Resort Hotel is preferred. </w:t>
      </w:r>
    </w:p>
    <w:p w14:paraId="66968365" w14:textId="77777777" w:rsidR="005B503B" w:rsidRPr="00E2585C" w:rsidRDefault="005B503B" w:rsidP="00E2585C">
      <w:pPr>
        <w:pStyle w:val="BodyText"/>
        <w:spacing w:before="45"/>
        <w:jc w:val="both"/>
      </w:pPr>
    </w:p>
    <w:p w14:paraId="56F88853" w14:textId="5BAF13C6" w:rsidR="005B503B" w:rsidRPr="005B503B" w:rsidRDefault="005B503B" w:rsidP="00E2585C">
      <w:pPr>
        <w:pStyle w:val="BodyText"/>
        <w:spacing w:before="45"/>
        <w:jc w:val="both"/>
      </w:pPr>
      <w:r w:rsidRPr="005B503B">
        <w:t>3. Both hotels have significantly higher booking cancellation rates and very few guests less than 3% return for any other booking at the City Hotel. 5% of visitors stay at the Resort hotel again.</w:t>
      </w:r>
    </w:p>
    <w:p w14:paraId="2BD5E358" w14:textId="77777777" w:rsidR="005B503B" w:rsidRPr="00E2585C" w:rsidRDefault="005B503B" w:rsidP="00E2585C">
      <w:pPr>
        <w:pStyle w:val="BodyText"/>
        <w:spacing w:before="45"/>
        <w:jc w:val="both"/>
      </w:pPr>
    </w:p>
    <w:p w14:paraId="1792BB5D" w14:textId="19B76622" w:rsidR="005B503B" w:rsidRPr="005B503B" w:rsidRDefault="005B503B" w:rsidP="00E2585C">
      <w:pPr>
        <w:pStyle w:val="BodyText"/>
        <w:spacing w:before="45"/>
        <w:jc w:val="both"/>
      </w:pPr>
      <w:r w:rsidRPr="005B503B">
        <w:t>4. The majority of the visitors were from European nations, with the majority being from Portugal. </w:t>
      </w:r>
    </w:p>
    <w:p w14:paraId="738F8A4D" w14:textId="77777777" w:rsidR="005B503B" w:rsidRPr="00E2585C" w:rsidRDefault="005B503B" w:rsidP="00E2585C">
      <w:pPr>
        <w:pStyle w:val="BodyText"/>
        <w:spacing w:before="45"/>
        <w:jc w:val="both"/>
      </w:pPr>
    </w:p>
    <w:p w14:paraId="732A8A3E" w14:textId="60D8ADC7" w:rsidR="005B503B" w:rsidRPr="005B503B" w:rsidRDefault="005B503B" w:rsidP="00E2585C">
      <w:pPr>
        <w:pStyle w:val="BodyText"/>
        <w:spacing w:before="45"/>
        <w:jc w:val="both"/>
      </w:pPr>
      <w:r w:rsidRPr="005B503B">
        <w:t>5. Customers book through many channels, with TA/TO being the most popular option. </w:t>
      </w:r>
    </w:p>
    <w:p w14:paraId="13B1DFB0" w14:textId="77777777" w:rsidR="005B503B" w:rsidRPr="00E2585C" w:rsidRDefault="005B503B" w:rsidP="00E2585C">
      <w:pPr>
        <w:pStyle w:val="BodyText"/>
        <w:spacing w:before="45"/>
        <w:jc w:val="both"/>
      </w:pPr>
    </w:p>
    <w:p w14:paraId="420653DA" w14:textId="06E82A78" w:rsidR="005B503B" w:rsidRPr="005B503B" w:rsidRDefault="005B503B" w:rsidP="00E2585C">
      <w:pPr>
        <w:pStyle w:val="BodyText"/>
        <w:spacing w:before="45"/>
        <w:jc w:val="both"/>
      </w:pPr>
      <w:r w:rsidRPr="005B503B">
        <w:t>6. Hotels should improve their appeal on the GDS channel because here is where they can find higher adr deals. </w:t>
      </w:r>
    </w:p>
    <w:p w14:paraId="45B8CBB9" w14:textId="77777777" w:rsidR="005B503B" w:rsidRPr="00E2585C" w:rsidRDefault="005B503B" w:rsidP="00E2585C">
      <w:pPr>
        <w:pStyle w:val="BodyText"/>
        <w:spacing w:before="45"/>
        <w:jc w:val="both"/>
      </w:pPr>
    </w:p>
    <w:p w14:paraId="07CB9842" w14:textId="379E0F2C" w:rsidR="005B503B" w:rsidRPr="005B503B" w:rsidRDefault="005B503B" w:rsidP="00E2585C">
      <w:pPr>
        <w:pStyle w:val="BodyText"/>
        <w:spacing w:before="45"/>
        <w:jc w:val="both"/>
      </w:pPr>
      <w:r w:rsidRPr="005B503B">
        <w:t>7. Nearly 30% of reservations made via TA/TO are cancelled. </w:t>
      </w:r>
    </w:p>
    <w:p w14:paraId="1BB4C67A" w14:textId="77777777" w:rsidR="005B503B" w:rsidRPr="00E2585C" w:rsidRDefault="005B503B" w:rsidP="00E2585C">
      <w:pPr>
        <w:pStyle w:val="BodyText"/>
        <w:spacing w:before="45"/>
        <w:jc w:val="both"/>
      </w:pPr>
    </w:p>
    <w:p w14:paraId="289CC916" w14:textId="2A445D1C" w:rsidR="005B503B" w:rsidRPr="005B503B" w:rsidRDefault="005B503B" w:rsidP="00E2585C">
      <w:pPr>
        <w:pStyle w:val="BodyText"/>
        <w:spacing w:before="45"/>
        <w:jc w:val="both"/>
      </w:pPr>
      <w:r w:rsidRPr="005B503B">
        <w:t>8. Booking cancellations are unaffected by not receiving the exact accommodation that was reserved, lengthier lead times, and waiting times. Although adr is reduced by varied room allocation.</w:t>
      </w:r>
    </w:p>
    <w:p w14:paraId="3B14D835" w14:textId="77777777" w:rsidR="005B503B" w:rsidRPr="00E2585C" w:rsidRDefault="005B503B" w:rsidP="00E2585C">
      <w:pPr>
        <w:pStyle w:val="BodyText"/>
        <w:spacing w:before="45"/>
        <w:jc w:val="both"/>
      </w:pPr>
    </w:p>
    <w:p w14:paraId="21DB11CF" w14:textId="322B1D6E" w:rsidR="005B503B" w:rsidRPr="005B503B" w:rsidRDefault="005B503B" w:rsidP="00E2585C">
      <w:pPr>
        <w:pStyle w:val="BodyText"/>
        <w:spacing w:before="45"/>
        <w:jc w:val="both"/>
      </w:pPr>
      <w:r w:rsidRPr="005B503B">
        <w:t>9. The busiest and most lucrative months for both hotels are July and August. </w:t>
      </w:r>
    </w:p>
    <w:p w14:paraId="118A05CF" w14:textId="77777777" w:rsidR="005B503B" w:rsidRPr="00E2585C" w:rsidRDefault="005B503B" w:rsidP="00E2585C">
      <w:pPr>
        <w:pStyle w:val="BodyText"/>
        <w:spacing w:before="45"/>
        <w:jc w:val="both"/>
      </w:pPr>
    </w:p>
    <w:p w14:paraId="6C46EA3E" w14:textId="33424CD3" w:rsidR="005B503B" w:rsidRPr="005B503B" w:rsidRDefault="005B503B" w:rsidP="00E2585C">
      <w:pPr>
        <w:pStyle w:val="BodyText"/>
        <w:spacing w:before="45"/>
        <w:jc w:val="both"/>
      </w:pPr>
      <w:r w:rsidRPr="005B503B">
        <w:t>10. A month's worth of adr steadily rises toward the end of the month, with brief spikes on weekends. </w:t>
      </w:r>
    </w:p>
    <w:p w14:paraId="62373055" w14:textId="77777777" w:rsidR="005B503B" w:rsidRPr="00E2585C" w:rsidRDefault="005B503B" w:rsidP="00E2585C">
      <w:pPr>
        <w:pStyle w:val="BodyText"/>
        <w:spacing w:before="45"/>
        <w:jc w:val="both"/>
      </w:pPr>
    </w:p>
    <w:p w14:paraId="56209E6D" w14:textId="662115BF" w:rsidR="005B503B" w:rsidRPr="00E2585C" w:rsidRDefault="005B503B" w:rsidP="00E2585C">
      <w:pPr>
        <w:pStyle w:val="BodyText"/>
        <w:spacing w:before="45"/>
        <w:jc w:val="both"/>
      </w:pPr>
      <w:r w:rsidRPr="005B503B">
        <w:t>11. Since couples are the most frequent hotel customers, hotels can design services to meet their needs in order to boost income. </w:t>
      </w:r>
    </w:p>
    <w:p w14:paraId="34E9D61D" w14:textId="60EF446B" w:rsidR="005B503B" w:rsidRPr="005B503B" w:rsidRDefault="005B503B" w:rsidP="00E2585C">
      <w:pPr>
        <w:pStyle w:val="BodyText"/>
        <w:spacing w:before="45"/>
        <w:jc w:val="both"/>
      </w:pPr>
      <w:r w:rsidRPr="005B503B">
        <w:lastRenderedPageBreak/>
        <w:t>12.There are more special requests when there are more guests present. </w:t>
      </w:r>
    </w:p>
    <w:p w14:paraId="2D70274A" w14:textId="77777777" w:rsidR="005B503B" w:rsidRPr="00E2585C" w:rsidRDefault="005B503B" w:rsidP="00E2585C">
      <w:pPr>
        <w:pStyle w:val="BodyText"/>
        <w:spacing w:before="45"/>
        <w:jc w:val="both"/>
      </w:pPr>
    </w:p>
    <w:p w14:paraId="6FD9EC78" w14:textId="1E4C2E89" w:rsidR="005A5D42" w:rsidRDefault="005B503B" w:rsidP="00E2585C">
      <w:pPr>
        <w:pStyle w:val="BodyText"/>
        <w:spacing w:before="45"/>
        <w:jc w:val="both"/>
      </w:pPr>
      <w:r w:rsidRPr="005B503B">
        <w:t>13. Adults and adjacent market segment bookings typically have a significant number of customised requests.</w:t>
      </w:r>
    </w:p>
    <w:p w14:paraId="535B0735" w14:textId="35BDF5AF" w:rsidR="005B503B" w:rsidRPr="005B503B" w:rsidRDefault="005B503B" w:rsidP="00E2585C">
      <w:pPr>
        <w:pStyle w:val="BodyText"/>
        <w:spacing w:before="45"/>
        <w:jc w:val="both"/>
      </w:pPr>
      <w:r w:rsidRPr="005B503B">
        <w:t>14. Customers can typically find better deals with low adr for longer stays (more than 15 day</w:t>
      </w:r>
      <w:r w:rsidR="00495A3F">
        <w:t>s</w:t>
      </w:r>
      <w:r w:rsidRPr="005B503B">
        <w:t>). </w:t>
      </w:r>
    </w:p>
    <w:p w14:paraId="42CD8C02" w14:textId="77777777" w:rsidR="00FE6111" w:rsidRDefault="00FE6111" w:rsidP="00E2585C">
      <w:pPr>
        <w:pStyle w:val="BodyText"/>
        <w:spacing w:before="45"/>
        <w:jc w:val="both"/>
        <w:rPr>
          <w:sz w:val="28"/>
          <w:szCs w:val="28"/>
        </w:rPr>
        <w:sectPr w:rsidR="00FE6111" w:rsidSect="00FE6111">
          <w:type w:val="continuous"/>
          <w:pgSz w:w="11906" w:h="16838"/>
          <w:pgMar w:top="1440" w:right="1440" w:bottom="1440" w:left="1440" w:header="708" w:footer="708" w:gutter="0"/>
          <w:cols w:num="2" w:space="708"/>
          <w:docGrid w:linePitch="360"/>
        </w:sectPr>
      </w:pPr>
    </w:p>
    <w:p w14:paraId="1B531DA0" w14:textId="77777777" w:rsidR="005B503B" w:rsidRPr="00E2585C" w:rsidRDefault="005B503B" w:rsidP="00E2585C">
      <w:pPr>
        <w:pStyle w:val="BodyText"/>
        <w:spacing w:before="45"/>
        <w:jc w:val="both"/>
        <w:rPr>
          <w:sz w:val="28"/>
          <w:szCs w:val="28"/>
        </w:rPr>
      </w:pPr>
    </w:p>
    <w:sectPr w:rsidR="005B503B" w:rsidRPr="00E2585C" w:rsidSect="00FE6111">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B0FB843"/>
    <w:multiLevelType w:val="singleLevel"/>
    <w:tmpl w:val="8B0FB843"/>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BF205925"/>
    <w:multiLevelType w:val="multilevel"/>
    <w:tmpl w:val="BF205925"/>
    <w:lvl w:ilvl="0">
      <w:numFmt w:val="bullet"/>
      <w:lvlText w:val="●"/>
      <w:lvlJc w:val="left"/>
      <w:pPr>
        <w:ind w:left="820" w:hanging="360"/>
      </w:pPr>
      <w:rPr>
        <w:rFonts w:ascii="Arial MT" w:eastAsia="Arial MT" w:hAnsi="Arial MT" w:cs="Arial MT" w:hint="default"/>
        <w:color w:val="202020"/>
        <w:w w:val="60"/>
        <w:sz w:val="24"/>
        <w:szCs w:val="24"/>
        <w:lang w:val="en-US" w:eastAsia="en-US" w:bidi="ar-SA"/>
      </w:rPr>
    </w:lvl>
    <w:lvl w:ilvl="1">
      <w:numFmt w:val="bullet"/>
      <w:lvlText w:val="•"/>
      <w:lvlJc w:val="left"/>
      <w:pPr>
        <w:ind w:left="1187" w:hanging="360"/>
      </w:pPr>
      <w:rPr>
        <w:rFonts w:hint="default"/>
        <w:lang w:val="en-US" w:eastAsia="en-US" w:bidi="ar-SA"/>
      </w:rPr>
    </w:lvl>
    <w:lvl w:ilvl="2">
      <w:numFmt w:val="bullet"/>
      <w:lvlText w:val="•"/>
      <w:lvlJc w:val="left"/>
      <w:pPr>
        <w:ind w:left="1554" w:hanging="360"/>
      </w:pPr>
      <w:rPr>
        <w:rFonts w:hint="default"/>
        <w:lang w:val="en-US" w:eastAsia="en-US" w:bidi="ar-SA"/>
      </w:rPr>
    </w:lvl>
    <w:lvl w:ilvl="3">
      <w:numFmt w:val="bullet"/>
      <w:lvlText w:val="•"/>
      <w:lvlJc w:val="left"/>
      <w:pPr>
        <w:ind w:left="1921" w:hanging="360"/>
      </w:pPr>
      <w:rPr>
        <w:rFonts w:hint="default"/>
        <w:lang w:val="en-US" w:eastAsia="en-US" w:bidi="ar-SA"/>
      </w:rPr>
    </w:lvl>
    <w:lvl w:ilvl="4">
      <w:numFmt w:val="bullet"/>
      <w:lvlText w:val="•"/>
      <w:lvlJc w:val="left"/>
      <w:pPr>
        <w:ind w:left="2288" w:hanging="360"/>
      </w:pPr>
      <w:rPr>
        <w:rFonts w:hint="default"/>
        <w:lang w:val="en-US" w:eastAsia="en-US" w:bidi="ar-SA"/>
      </w:rPr>
    </w:lvl>
    <w:lvl w:ilvl="5">
      <w:numFmt w:val="bullet"/>
      <w:lvlText w:val="•"/>
      <w:lvlJc w:val="left"/>
      <w:pPr>
        <w:ind w:left="2655" w:hanging="360"/>
      </w:pPr>
      <w:rPr>
        <w:rFonts w:hint="default"/>
        <w:lang w:val="en-US" w:eastAsia="en-US" w:bidi="ar-SA"/>
      </w:rPr>
    </w:lvl>
    <w:lvl w:ilvl="6">
      <w:numFmt w:val="bullet"/>
      <w:lvlText w:val="•"/>
      <w:lvlJc w:val="left"/>
      <w:pPr>
        <w:ind w:left="3022" w:hanging="360"/>
      </w:pPr>
      <w:rPr>
        <w:rFonts w:hint="default"/>
        <w:lang w:val="en-US" w:eastAsia="en-US" w:bidi="ar-SA"/>
      </w:rPr>
    </w:lvl>
    <w:lvl w:ilvl="7">
      <w:numFmt w:val="bullet"/>
      <w:lvlText w:val="•"/>
      <w:lvlJc w:val="left"/>
      <w:pPr>
        <w:ind w:left="3389" w:hanging="360"/>
      </w:pPr>
      <w:rPr>
        <w:rFonts w:hint="default"/>
        <w:lang w:val="en-US" w:eastAsia="en-US" w:bidi="ar-SA"/>
      </w:rPr>
    </w:lvl>
    <w:lvl w:ilvl="8">
      <w:numFmt w:val="bullet"/>
      <w:lvlText w:val="•"/>
      <w:lvlJc w:val="left"/>
      <w:pPr>
        <w:ind w:left="3756" w:hanging="360"/>
      </w:pPr>
      <w:rPr>
        <w:rFonts w:hint="default"/>
        <w:lang w:val="en-US" w:eastAsia="en-US" w:bidi="ar-SA"/>
      </w:rPr>
    </w:lvl>
  </w:abstractNum>
  <w:abstractNum w:abstractNumId="2" w15:restartNumberingAfterBreak="0">
    <w:nsid w:val="CF092B84"/>
    <w:multiLevelType w:val="multilevel"/>
    <w:tmpl w:val="CF092B84"/>
    <w:lvl w:ilvl="0">
      <w:start w:val="3"/>
      <w:numFmt w:val="decimal"/>
      <w:lvlText w:val="%1"/>
      <w:lvlJc w:val="left"/>
      <w:pPr>
        <w:ind w:left="579" w:hanging="480"/>
      </w:pPr>
      <w:rPr>
        <w:rFonts w:hint="default"/>
        <w:lang w:val="en-US" w:eastAsia="en-US" w:bidi="ar-SA"/>
      </w:rPr>
    </w:lvl>
    <w:lvl w:ilvl="1">
      <w:start w:val="1"/>
      <w:numFmt w:val="decimal"/>
      <w:lvlText w:val="%1.%2"/>
      <w:lvlJc w:val="left"/>
      <w:pPr>
        <w:ind w:left="579" w:hanging="480"/>
        <w:jc w:val="right"/>
      </w:pPr>
      <w:rPr>
        <w:rFonts w:ascii="Times New Roman" w:eastAsia="Times New Roman" w:hAnsi="Times New Roman" w:cs="Times New Roman" w:hint="default"/>
        <w:b/>
        <w:bCs/>
        <w:color w:val="202020"/>
        <w:spacing w:val="-1"/>
        <w:w w:val="100"/>
        <w:sz w:val="32"/>
        <w:szCs w:val="32"/>
        <w:lang w:val="en-US" w:eastAsia="en-US" w:bidi="ar-SA"/>
      </w:rPr>
    </w:lvl>
    <w:lvl w:ilvl="2">
      <w:numFmt w:val="bullet"/>
      <w:lvlText w:val="●"/>
      <w:lvlJc w:val="left"/>
      <w:pPr>
        <w:ind w:left="820" w:hanging="360"/>
      </w:pPr>
      <w:rPr>
        <w:rFonts w:ascii="Arial MT" w:eastAsia="Arial MT" w:hAnsi="Arial MT" w:cs="Arial MT" w:hint="default"/>
        <w:color w:val="202020"/>
        <w:w w:val="60"/>
        <w:sz w:val="24"/>
        <w:szCs w:val="24"/>
        <w:lang w:val="en-US" w:eastAsia="en-US" w:bidi="ar-SA"/>
      </w:rPr>
    </w:lvl>
    <w:lvl w:ilvl="3">
      <w:numFmt w:val="bullet"/>
      <w:lvlText w:val="○"/>
      <w:lvlJc w:val="left"/>
      <w:pPr>
        <w:ind w:left="1540" w:hanging="360"/>
      </w:pPr>
      <w:rPr>
        <w:rFonts w:ascii="Arial MT" w:eastAsia="Arial MT" w:hAnsi="Arial MT" w:cs="Arial MT" w:hint="default"/>
        <w:w w:val="60"/>
        <w:sz w:val="24"/>
        <w:szCs w:val="24"/>
        <w:lang w:val="en-US" w:eastAsia="en-US" w:bidi="ar-SA"/>
      </w:rPr>
    </w:lvl>
    <w:lvl w:ilvl="4">
      <w:numFmt w:val="bullet"/>
      <w:lvlText w:val="•"/>
      <w:lvlJc w:val="left"/>
      <w:pPr>
        <w:ind w:left="1237" w:hanging="360"/>
      </w:pPr>
      <w:rPr>
        <w:rFonts w:hint="default"/>
        <w:lang w:val="en-US" w:eastAsia="en-US" w:bidi="ar-SA"/>
      </w:rPr>
    </w:lvl>
    <w:lvl w:ilvl="5">
      <w:numFmt w:val="bullet"/>
      <w:lvlText w:val="•"/>
      <w:lvlJc w:val="left"/>
      <w:pPr>
        <w:ind w:left="934" w:hanging="360"/>
      </w:pPr>
      <w:rPr>
        <w:rFonts w:hint="default"/>
        <w:lang w:val="en-US" w:eastAsia="en-US" w:bidi="ar-SA"/>
      </w:rPr>
    </w:lvl>
    <w:lvl w:ilvl="6">
      <w:numFmt w:val="bullet"/>
      <w:lvlText w:val="•"/>
      <w:lvlJc w:val="left"/>
      <w:pPr>
        <w:ind w:left="631" w:hanging="360"/>
      </w:pPr>
      <w:rPr>
        <w:rFonts w:hint="default"/>
        <w:lang w:val="en-US" w:eastAsia="en-US" w:bidi="ar-SA"/>
      </w:rPr>
    </w:lvl>
    <w:lvl w:ilvl="7">
      <w:numFmt w:val="bullet"/>
      <w:lvlText w:val="•"/>
      <w:lvlJc w:val="left"/>
      <w:pPr>
        <w:ind w:left="328" w:hanging="360"/>
      </w:pPr>
      <w:rPr>
        <w:rFonts w:hint="default"/>
        <w:lang w:val="en-US" w:eastAsia="en-US" w:bidi="ar-SA"/>
      </w:rPr>
    </w:lvl>
    <w:lvl w:ilvl="8">
      <w:numFmt w:val="bullet"/>
      <w:lvlText w:val="•"/>
      <w:lvlJc w:val="left"/>
      <w:pPr>
        <w:ind w:left="25" w:hanging="360"/>
      </w:pPr>
      <w:rPr>
        <w:rFonts w:hint="default"/>
        <w:lang w:val="en-US" w:eastAsia="en-US" w:bidi="ar-SA"/>
      </w:rPr>
    </w:lvl>
  </w:abstractNum>
  <w:abstractNum w:abstractNumId="3" w15:restartNumberingAfterBreak="0">
    <w:nsid w:val="0053208E"/>
    <w:multiLevelType w:val="multilevel"/>
    <w:tmpl w:val="0053208E"/>
    <w:lvl w:ilvl="0">
      <w:start w:val="3"/>
      <w:numFmt w:val="decimal"/>
      <w:lvlText w:val="%1."/>
      <w:lvlJc w:val="left"/>
      <w:pPr>
        <w:ind w:left="419" w:hanging="320"/>
        <w:jc w:val="right"/>
      </w:pPr>
      <w:rPr>
        <w:rFonts w:hint="default"/>
        <w:b/>
        <w:bCs/>
        <w:spacing w:val="-1"/>
        <w:w w:val="100"/>
        <w:lang w:val="en-US" w:eastAsia="en-US" w:bidi="ar-SA"/>
      </w:rPr>
    </w:lvl>
    <w:lvl w:ilvl="1">
      <w:numFmt w:val="bullet"/>
      <w:lvlText w:val="●"/>
      <w:lvlJc w:val="left"/>
      <w:pPr>
        <w:ind w:left="820" w:hanging="360"/>
      </w:pPr>
      <w:rPr>
        <w:rFonts w:ascii="Arial MT" w:eastAsia="Arial MT" w:hAnsi="Arial MT" w:cs="Arial MT" w:hint="default"/>
        <w:color w:val="202020"/>
        <w:w w:val="60"/>
        <w:sz w:val="24"/>
        <w:szCs w:val="24"/>
        <w:lang w:val="en-US" w:eastAsia="en-US" w:bidi="ar-SA"/>
      </w:rPr>
    </w:lvl>
    <w:lvl w:ilvl="2">
      <w:numFmt w:val="bullet"/>
      <w:lvlText w:val="○"/>
      <w:lvlJc w:val="left"/>
      <w:pPr>
        <w:ind w:left="1900" w:hanging="360"/>
      </w:pPr>
      <w:rPr>
        <w:rFonts w:ascii="Arial MT" w:eastAsia="Arial MT" w:hAnsi="Arial MT" w:cs="Arial MT" w:hint="default"/>
        <w:w w:val="60"/>
        <w:sz w:val="22"/>
        <w:szCs w:val="22"/>
        <w:lang w:val="en-US" w:eastAsia="en-US" w:bidi="ar-SA"/>
      </w:rPr>
    </w:lvl>
    <w:lvl w:ilvl="3">
      <w:numFmt w:val="bullet"/>
      <w:lvlText w:val="•"/>
      <w:lvlJc w:val="left"/>
      <w:pPr>
        <w:ind w:left="1900" w:hanging="360"/>
      </w:pPr>
      <w:rPr>
        <w:rFonts w:hint="default"/>
        <w:lang w:val="en-US" w:eastAsia="en-US" w:bidi="ar-SA"/>
      </w:rPr>
    </w:lvl>
    <w:lvl w:ilvl="4">
      <w:numFmt w:val="bullet"/>
      <w:lvlText w:val="•"/>
      <w:lvlJc w:val="left"/>
      <w:pPr>
        <w:ind w:left="2465" w:hanging="360"/>
      </w:pPr>
      <w:rPr>
        <w:rFonts w:hint="default"/>
        <w:lang w:val="en-US" w:eastAsia="en-US" w:bidi="ar-SA"/>
      </w:rPr>
    </w:lvl>
    <w:lvl w:ilvl="5">
      <w:numFmt w:val="bullet"/>
      <w:lvlText w:val="•"/>
      <w:lvlJc w:val="left"/>
      <w:pPr>
        <w:ind w:left="3031" w:hanging="360"/>
      </w:pPr>
      <w:rPr>
        <w:rFonts w:hint="default"/>
        <w:lang w:val="en-US" w:eastAsia="en-US" w:bidi="ar-SA"/>
      </w:rPr>
    </w:lvl>
    <w:lvl w:ilvl="6">
      <w:numFmt w:val="bullet"/>
      <w:lvlText w:val="•"/>
      <w:lvlJc w:val="left"/>
      <w:pPr>
        <w:ind w:left="3597" w:hanging="360"/>
      </w:pPr>
      <w:rPr>
        <w:rFonts w:hint="default"/>
        <w:lang w:val="en-US" w:eastAsia="en-US" w:bidi="ar-SA"/>
      </w:rPr>
    </w:lvl>
    <w:lvl w:ilvl="7">
      <w:numFmt w:val="bullet"/>
      <w:lvlText w:val="•"/>
      <w:lvlJc w:val="left"/>
      <w:pPr>
        <w:ind w:left="4162" w:hanging="360"/>
      </w:pPr>
      <w:rPr>
        <w:rFonts w:hint="default"/>
        <w:lang w:val="en-US" w:eastAsia="en-US" w:bidi="ar-SA"/>
      </w:rPr>
    </w:lvl>
    <w:lvl w:ilvl="8">
      <w:numFmt w:val="bullet"/>
      <w:lvlText w:val="•"/>
      <w:lvlJc w:val="left"/>
      <w:pPr>
        <w:ind w:left="4728" w:hanging="360"/>
      </w:pPr>
      <w:rPr>
        <w:rFonts w:hint="default"/>
        <w:lang w:val="en-US" w:eastAsia="en-US" w:bidi="ar-SA"/>
      </w:rPr>
    </w:lvl>
  </w:abstractNum>
  <w:abstractNum w:abstractNumId="4" w15:restartNumberingAfterBreak="0">
    <w:nsid w:val="24D12F56"/>
    <w:multiLevelType w:val="multilevel"/>
    <w:tmpl w:val="0053208E"/>
    <w:lvl w:ilvl="0">
      <w:start w:val="3"/>
      <w:numFmt w:val="decimal"/>
      <w:lvlText w:val="%1."/>
      <w:lvlJc w:val="left"/>
      <w:pPr>
        <w:ind w:left="419" w:hanging="320"/>
        <w:jc w:val="right"/>
      </w:pPr>
      <w:rPr>
        <w:rFonts w:hint="default"/>
        <w:b/>
        <w:bCs/>
        <w:spacing w:val="-1"/>
        <w:w w:val="100"/>
        <w:lang w:val="en-US" w:eastAsia="en-US" w:bidi="ar-SA"/>
      </w:rPr>
    </w:lvl>
    <w:lvl w:ilvl="1">
      <w:numFmt w:val="bullet"/>
      <w:lvlText w:val="●"/>
      <w:lvlJc w:val="left"/>
      <w:pPr>
        <w:ind w:left="820" w:hanging="360"/>
      </w:pPr>
      <w:rPr>
        <w:rFonts w:ascii="Arial MT" w:eastAsia="Arial MT" w:hAnsi="Arial MT" w:cs="Arial MT" w:hint="default"/>
        <w:color w:val="202020"/>
        <w:w w:val="60"/>
        <w:sz w:val="24"/>
        <w:szCs w:val="24"/>
        <w:lang w:val="en-US" w:eastAsia="en-US" w:bidi="ar-SA"/>
      </w:rPr>
    </w:lvl>
    <w:lvl w:ilvl="2">
      <w:numFmt w:val="bullet"/>
      <w:lvlText w:val="○"/>
      <w:lvlJc w:val="left"/>
      <w:pPr>
        <w:ind w:left="1900" w:hanging="360"/>
      </w:pPr>
      <w:rPr>
        <w:rFonts w:ascii="Arial MT" w:eastAsia="Arial MT" w:hAnsi="Arial MT" w:cs="Arial MT" w:hint="default"/>
        <w:w w:val="60"/>
        <w:sz w:val="22"/>
        <w:szCs w:val="22"/>
        <w:lang w:val="en-US" w:eastAsia="en-US" w:bidi="ar-SA"/>
      </w:rPr>
    </w:lvl>
    <w:lvl w:ilvl="3">
      <w:numFmt w:val="bullet"/>
      <w:lvlText w:val="•"/>
      <w:lvlJc w:val="left"/>
      <w:pPr>
        <w:ind w:left="1900" w:hanging="360"/>
      </w:pPr>
      <w:rPr>
        <w:rFonts w:hint="default"/>
        <w:lang w:val="en-US" w:eastAsia="en-US" w:bidi="ar-SA"/>
      </w:rPr>
    </w:lvl>
    <w:lvl w:ilvl="4">
      <w:numFmt w:val="bullet"/>
      <w:lvlText w:val="•"/>
      <w:lvlJc w:val="left"/>
      <w:pPr>
        <w:ind w:left="2465" w:hanging="360"/>
      </w:pPr>
      <w:rPr>
        <w:rFonts w:hint="default"/>
        <w:lang w:val="en-US" w:eastAsia="en-US" w:bidi="ar-SA"/>
      </w:rPr>
    </w:lvl>
    <w:lvl w:ilvl="5">
      <w:numFmt w:val="bullet"/>
      <w:lvlText w:val="•"/>
      <w:lvlJc w:val="left"/>
      <w:pPr>
        <w:ind w:left="3031" w:hanging="360"/>
      </w:pPr>
      <w:rPr>
        <w:rFonts w:hint="default"/>
        <w:lang w:val="en-US" w:eastAsia="en-US" w:bidi="ar-SA"/>
      </w:rPr>
    </w:lvl>
    <w:lvl w:ilvl="6">
      <w:numFmt w:val="bullet"/>
      <w:lvlText w:val="•"/>
      <w:lvlJc w:val="left"/>
      <w:pPr>
        <w:ind w:left="3597" w:hanging="360"/>
      </w:pPr>
      <w:rPr>
        <w:rFonts w:hint="default"/>
        <w:lang w:val="en-US" w:eastAsia="en-US" w:bidi="ar-SA"/>
      </w:rPr>
    </w:lvl>
    <w:lvl w:ilvl="7">
      <w:numFmt w:val="bullet"/>
      <w:lvlText w:val="•"/>
      <w:lvlJc w:val="left"/>
      <w:pPr>
        <w:ind w:left="4162" w:hanging="360"/>
      </w:pPr>
      <w:rPr>
        <w:rFonts w:hint="default"/>
        <w:lang w:val="en-US" w:eastAsia="en-US" w:bidi="ar-SA"/>
      </w:rPr>
    </w:lvl>
    <w:lvl w:ilvl="8">
      <w:numFmt w:val="bullet"/>
      <w:lvlText w:val="•"/>
      <w:lvlJc w:val="left"/>
      <w:pPr>
        <w:ind w:left="4728" w:hanging="360"/>
      </w:pPr>
      <w:rPr>
        <w:rFonts w:hint="default"/>
        <w:lang w:val="en-US" w:eastAsia="en-US" w:bidi="ar-SA"/>
      </w:rPr>
    </w:lvl>
  </w:abstractNum>
  <w:abstractNum w:abstractNumId="5" w15:restartNumberingAfterBreak="0">
    <w:nsid w:val="25B654F3"/>
    <w:multiLevelType w:val="multilevel"/>
    <w:tmpl w:val="25B654F3"/>
    <w:lvl w:ilvl="0">
      <w:numFmt w:val="bullet"/>
      <w:lvlText w:val="○"/>
      <w:lvlJc w:val="left"/>
      <w:pPr>
        <w:ind w:left="1180" w:hanging="360"/>
      </w:pPr>
      <w:rPr>
        <w:rFonts w:ascii="Arial MT" w:eastAsia="Arial MT" w:hAnsi="Arial MT" w:cs="Arial MT" w:hint="default"/>
        <w:w w:val="60"/>
        <w:sz w:val="24"/>
        <w:szCs w:val="24"/>
        <w:lang w:val="en-US" w:eastAsia="en-US" w:bidi="ar-SA"/>
      </w:rPr>
    </w:lvl>
    <w:lvl w:ilvl="1">
      <w:numFmt w:val="bullet"/>
      <w:lvlText w:val="○"/>
      <w:lvlJc w:val="left"/>
      <w:pPr>
        <w:ind w:left="1540" w:hanging="360"/>
      </w:pPr>
      <w:rPr>
        <w:rFonts w:ascii="Arial MT" w:eastAsia="Arial MT" w:hAnsi="Arial MT" w:cs="Arial MT" w:hint="default"/>
        <w:w w:val="60"/>
        <w:sz w:val="24"/>
        <w:szCs w:val="24"/>
        <w:lang w:val="en-US" w:eastAsia="en-US" w:bidi="ar-SA"/>
      </w:rPr>
    </w:lvl>
    <w:lvl w:ilvl="2">
      <w:numFmt w:val="bullet"/>
      <w:lvlText w:val="•"/>
      <w:lvlJc w:val="left"/>
      <w:pPr>
        <w:ind w:left="1264" w:hanging="360"/>
      </w:pPr>
      <w:rPr>
        <w:rFonts w:hint="default"/>
        <w:lang w:val="en-US" w:eastAsia="en-US" w:bidi="ar-SA"/>
      </w:rPr>
    </w:lvl>
    <w:lvl w:ilvl="3">
      <w:numFmt w:val="bullet"/>
      <w:lvlText w:val="•"/>
      <w:lvlJc w:val="left"/>
      <w:pPr>
        <w:ind w:left="988" w:hanging="360"/>
      </w:pPr>
      <w:rPr>
        <w:rFonts w:hint="default"/>
        <w:lang w:val="en-US" w:eastAsia="en-US" w:bidi="ar-SA"/>
      </w:rPr>
    </w:lvl>
    <w:lvl w:ilvl="4">
      <w:numFmt w:val="bullet"/>
      <w:lvlText w:val="•"/>
      <w:lvlJc w:val="left"/>
      <w:pPr>
        <w:ind w:left="713" w:hanging="360"/>
      </w:pPr>
      <w:rPr>
        <w:rFonts w:hint="default"/>
        <w:lang w:val="en-US" w:eastAsia="en-US" w:bidi="ar-SA"/>
      </w:rPr>
    </w:lvl>
    <w:lvl w:ilvl="5">
      <w:numFmt w:val="bullet"/>
      <w:lvlText w:val="•"/>
      <w:lvlJc w:val="left"/>
      <w:pPr>
        <w:ind w:left="437" w:hanging="360"/>
      </w:pPr>
      <w:rPr>
        <w:rFonts w:hint="default"/>
        <w:lang w:val="en-US" w:eastAsia="en-US" w:bidi="ar-SA"/>
      </w:rPr>
    </w:lvl>
    <w:lvl w:ilvl="6">
      <w:numFmt w:val="bullet"/>
      <w:lvlText w:val="•"/>
      <w:lvlJc w:val="left"/>
      <w:pPr>
        <w:ind w:left="161" w:hanging="360"/>
      </w:pPr>
      <w:rPr>
        <w:rFonts w:hint="default"/>
        <w:lang w:val="en-US" w:eastAsia="en-US" w:bidi="ar-SA"/>
      </w:rPr>
    </w:lvl>
    <w:lvl w:ilvl="7">
      <w:numFmt w:val="bullet"/>
      <w:lvlText w:val="•"/>
      <w:lvlJc w:val="left"/>
      <w:pPr>
        <w:ind w:left="-114" w:hanging="360"/>
      </w:pPr>
      <w:rPr>
        <w:rFonts w:hint="default"/>
        <w:lang w:val="en-US" w:eastAsia="en-US" w:bidi="ar-SA"/>
      </w:rPr>
    </w:lvl>
    <w:lvl w:ilvl="8">
      <w:numFmt w:val="bullet"/>
      <w:lvlText w:val="•"/>
      <w:lvlJc w:val="left"/>
      <w:pPr>
        <w:ind w:left="-390" w:hanging="360"/>
      </w:pPr>
      <w:rPr>
        <w:rFonts w:hint="default"/>
        <w:lang w:val="en-US" w:eastAsia="en-US" w:bidi="ar-SA"/>
      </w:rPr>
    </w:lvl>
  </w:abstractNum>
  <w:abstractNum w:abstractNumId="6" w15:restartNumberingAfterBreak="0">
    <w:nsid w:val="28F32B11"/>
    <w:multiLevelType w:val="hybridMultilevel"/>
    <w:tmpl w:val="C9C298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7744D"/>
    <w:multiLevelType w:val="hybridMultilevel"/>
    <w:tmpl w:val="1A207D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31E1238"/>
    <w:multiLevelType w:val="hybridMultilevel"/>
    <w:tmpl w:val="58DC67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7E26116"/>
    <w:multiLevelType w:val="multilevel"/>
    <w:tmpl w:val="36E44076"/>
    <w:lvl w:ilvl="0">
      <w:start w:val="1"/>
      <w:numFmt w:val="bullet"/>
      <w:lvlText w:val=""/>
      <w:lvlJc w:val="left"/>
      <w:pPr>
        <w:ind w:left="419" w:hanging="320"/>
        <w:jc w:val="right"/>
      </w:pPr>
      <w:rPr>
        <w:rFonts w:ascii="Symbol" w:hAnsi="Symbol" w:hint="default"/>
        <w:b/>
        <w:bCs/>
        <w:spacing w:val="-1"/>
        <w:w w:val="100"/>
        <w:lang w:val="en-US" w:eastAsia="en-US" w:bidi="ar-SA"/>
      </w:rPr>
    </w:lvl>
    <w:lvl w:ilvl="1">
      <w:numFmt w:val="bullet"/>
      <w:lvlText w:val="●"/>
      <w:lvlJc w:val="left"/>
      <w:pPr>
        <w:ind w:left="820" w:hanging="360"/>
      </w:pPr>
      <w:rPr>
        <w:rFonts w:ascii="Arial MT" w:eastAsia="Arial MT" w:hAnsi="Arial MT" w:cs="Arial MT" w:hint="default"/>
        <w:color w:val="202020"/>
        <w:w w:val="60"/>
        <w:sz w:val="24"/>
        <w:szCs w:val="24"/>
        <w:lang w:val="en-US" w:eastAsia="en-US" w:bidi="ar-SA"/>
      </w:rPr>
    </w:lvl>
    <w:lvl w:ilvl="2">
      <w:numFmt w:val="bullet"/>
      <w:lvlText w:val="○"/>
      <w:lvlJc w:val="left"/>
      <w:pPr>
        <w:ind w:left="1900" w:hanging="360"/>
      </w:pPr>
      <w:rPr>
        <w:rFonts w:ascii="Arial MT" w:eastAsia="Arial MT" w:hAnsi="Arial MT" w:cs="Arial MT" w:hint="default"/>
        <w:w w:val="60"/>
        <w:sz w:val="22"/>
        <w:szCs w:val="22"/>
        <w:lang w:val="en-US" w:eastAsia="en-US" w:bidi="ar-SA"/>
      </w:rPr>
    </w:lvl>
    <w:lvl w:ilvl="3">
      <w:numFmt w:val="bullet"/>
      <w:lvlText w:val="•"/>
      <w:lvlJc w:val="left"/>
      <w:pPr>
        <w:ind w:left="1900" w:hanging="360"/>
      </w:pPr>
      <w:rPr>
        <w:rFonts w:hint="default"/>
        <w:lang w:val="en-US" w:eastAsia="en-US" w:bidi="ar-SA"/>
      </w:rPr>
    </w:lvl>
    <w:lvl w:ilvl="4">
      <w:numFmt w:val="bullet"/>
      <w:lvlText w:val="•"/>
      <w:lvlJc w:val="left"/>
      <w:pPr>
        <w:ind w:left="2465" w:hanging="360"/>
      </w:pPr>
      <w:rPr>
        <w:rFonts w:hint="default"/>
        <w:lang w:val="en-US" w:eastAsia="en-US" w:bidi="ar-SA"/>
      </w:rPr>
    </w:lvl>
    <w:lvl w:ilvl="5">
      <w:numFmt w:val="bullet"/>
      <w:lvlText w:val="•"/>
      <w:lvlJc w:val="left"/>
      <w:pPr>
        <w:ind w:left="3031" w:hanging="360"/>
      </w:pPr>
      <w:rPr>
        <w:rFonts w:hint="default"/>
        <w:lang w:val="en-US" w:eastAsia="en-US" w:bidi="ar-SA"/>
      </w:rPr>
    </w:lvl>
    <w:lvl w:ilvl="6">
      <w:numFmt w:val="bullet"/>
      <w:lvlText w:val="•"/>
      <w:lvlJc w:val="left"/>
      <w:pPr>
        <w:ind w:left="3597" w:hanging="360"/>
      </w:pPr>
      <w:rPr>
        <w:rFonts w:hint="default"/>
        <w:lang w:val="en-US" w:eastAsia="en-US" w:bidi="ar-SA"/>
      </w:rPr>
    </w:lvl>
    <w:lvl w:ilvl="7">
      <w:numFmt w:val="bullet"/>
      <w:lvlText w:val="•"/>
      <w:lvlJc w:val="left"/>
      <w:pPr>
        <w:ind w:left="4162" w:hanging="360"/>
      </w:pPr>
      <w:rPr>
        <w:rFonts w:hint="default"/>
        <w:lang w:val="en-US" w:eastAsia="en-US" w:bidi="ar-SA"/>
      </w:rPr>
    </w:lvl>
    <w:lvl w:ilvl="8">
      <w:numFmt w:val="bullet"/>
      <w:lvlText w:val="•"/>
      <w:lvlJc w:val="left"/>
      <w:pPr>
        <w:ind w:left="4728" w:hanging="360"/>
      </w:pPr>
      <w:rPr>
        <w:rFonts w:hint="default"/>
        <w:lang w:val="en-US" w:eastAsia="en-US" w:bidi="ar-SA"/>
      </w:rPr>
    </w:lvl>
  </w:abstractNum>
  <w:abstractNum w:abstractNumId="10" w15:restartNumberingAfterBreak="0">
    <w:nsid w:val="50E65F20"/>
    <w:multiLevelType w:val="hybridMultilevel"/>
    <w:tmpl w:val="4F2A59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8BC6B06"/>
    <w:multiLevelType w:val="hybridMultilevel"/>
    <w:tmpl w:val="122805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1410A80"/>
    <w:multiLevelType w:val="hybridMultilevel"/>
    <w:tmpl w:val="F61672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3FC6CB0"/>
    <w:multiLevelType w:val="hybridMultilevel"/>
    <w:tmpl w:val="E132B4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E6C3971"/>
    <w:multiLevelType w:val="hybridMultilevel"/>
    <w:tmpl w:val="B25E71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28606541">
    <w:abstractNumId w:val="3"/>
  </w:num>
  <w:num w:numId="2" w16cid:durableId="2081437861">
    <w:abstractNumId w:val="0"/>
  </w:num>
  <w:num w:numId="3" w16cid:durableId="433475427">
    <w:abstractNumId w:val="2"/>
  </w:num>
  <w:num w:numId="4" w16cid:durableId="1771045238">
    <w:abstractNumId w:val="1"/>
  </w:num>
  <w:num w:numId="5" w16cid:durableId="1274942820">
    <w:abstractNumId w:val="5"/>
  </w:num>
  <w:num w:numId="6" w16cid:durableId="1035035308">
    <w:abstractNumId w:val="4"/>
  </w:num>
  <w:num w:numId="7" w16cid:durableId="1093091182">
    <w:abstractNumId w:val="9"/>
  </w:num>
  <w:num w:numId="8" w16cid:durableId="768424538">
    <w:abstractNumId w:val="10"/>
  </w:num>
  <w:num w:numId="9" w16cid:durableId="1168861587">
    <w:abstractNumId w:val="14"/>
  </w:num>
  <w:num w:numId="10" w16cid:durableId="1754862083">
    <w:abstractNumId w:val="7"/>
  </w:num>
  <w:num w:numId="11" w16cid:durableId="1604217974">
    <w:abstractNumId w:val="6"/>
  </w:num>
  <w:num w:numId="12" w16cid:durableId="276064418">
    <w:abstractNumId w:val="11"/>
  </w:num>
  <w:num w:numId="13" w16cid:durableId="1260021554">
    <w:abstractNumId w:val="8"/>
  </w:num>
  <w:num w:numId="14" w16cid:durableId="94054571">
    <w:abstractNumId w:val="13"/>
  </w:num>
  <w:num w:numId="15" w16cid:durableId="80019580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5B1"/>
    <w:rsid w:val="001158AA"/>
    <w:rsid w:val="00217F2E"/>
    <w:rsid w:val="00291BFC"/>
    <w:rsid w:val="003B0EFF"/>
    <w:rsid w:val="00481FA1"/>
    <w:rsid w:val="00495A3F"/>
    <w:rsid w:val="00541D48"/>
    <w:rsid w:val="005A5D42"/>
    <w:rsid w:val="005B503B"/>
    <w:rsid w:val="00671DF3"/>
    <w:rsid w:val="006B5939"/>
    <w:rsid w:val="00707E15"/>
    <w:rsid w:val="008435DE"/>
    <w:rsid w:val="00923E96"/>
    <w:rsid w:val="00984F31"/>
    <w:rsid w:val="00A655B1"/>
    <w:rsid w:val="00AF1681"/>
    <w:rsid w:val="00B97DCF"/>
    <w:rsid w:val="00E2585C"/>
    <w:rsid w:val="00E31FD6"/>
    <w:rsid w:val="00E3679A"/>
    <w:rsid w:val="00FD46D9"/>
    <w:rsid w:val="00FE611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E7F31"/>
  <w15:chartTrackingRefBased/>
  <w15:docId w15:val="{49F368E7-2BB2-45FC-8B1A-FE6F9F003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5B1"/>
    <w:pPr>
      <w:spacing w:after="0" w:line="240" w:lineRule="auto"/>
    </w:pPr>
    <w:rPr>
      <w:rFonts w:eastAsiaTheme="minorEastAsia"/>
      <w:sz w:val="20"/>
      <w:lang w:val="en-US" w:eastAsia="zh-CN" w:bidi="ar-SA"/>
    </w:rPr>
  </w:style>
  <w:style w:type="paragraph" w:styleId="Heading1">
    <w:name w:val="heading 1"/>
    <w:basedOn w:val="Normal"/>
    <w:next w:val="Normal"/>
    <w:link w:val="Heading1Char"/>
    <w:uiPriority w:val="9"/>
    <w:qFormat/>
    <w:rsid w:val="00923E9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655B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23E96"/>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1"/>
    <w:qFormat/>
    <w:rsid w:val="00A655B1"/>
    <w:pPr>
      <w:ind w:left="99"/>
      <w:jc w:val="center"/>
      <w:outlineLvl w:val="3"/>
    </w:pPr>
    <w:rPr>
      <w:rFonts w:ascii="Times New Roman" w:eastAsia="Times New Roman" w:hAnsi="Times New Roman" w:cs="Times New Roman"/>
      <w:b/>
      <w:bC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1"/>
    <w:rsid w:val="00A655B1"/>
    <w:rPr>
      <w:rFonts w:ascii="Times New Roman" w:eastAsia="Times New Roman" w:hAnsi="Times New Roman" w:cs="Times New Roman"/>
      <w:b/>
      <w:bCs/>
      <w:sz w:val="24"/>
      <w:szCs w:val="24"/>
      <w:lang w:val="en-US" w:bidi="ar-SA"/>
    </w:rPr>
  </w:style>
  <w:style w:type="paragraph" w:styleId="Title">
    <w:name w:val="Title"/>
    <w:basedOn w:val="Normal"/>
    <w:link w:val="TitleChar"/>
    <w:uiPriority w:val="1"/>
    <w:qFormat/>
    <w:rsid w:val="00A655B1"/>
    <w:pPr>
      <w:spacing w:before="60"/>
      <w:ind w:left="765"/>
    </w:pPr>
    <w:rPr>
      <w:rFonts w:ascii="Times New Roman" w:eastAsia="Times New Roman" w:hAnsi="Times New Roman" w:cs="Times New Roman"/>
      <w:b/>
      <w:bCs/>
      <w:sz w:val="40"/>
      <w:szCs w:val="40"/>
      <w:lang w:eastAsia="en-US"/>
    </w:rPr>
  </w:style>
  <w:style w:type="character" w:customStyle="1" w:styleId="TitleChar">
    <w:name w:val="Title Char"/>
    <w:basedOn w:val="DefaultParagraphFont"/>
    <w:link w:val="Title"/>
    <w:uiPriority w:val="1"/>
    <w:rsid w:val="00A655B1"/>
    <w:rPr>
      <w:rFonts w:ascii="Times New Roman" w:eastAsia="Times New Roman" w:hAnsi="Times New Roman" w:cs="Times New Roman"/>
      <w:b/>
      <w:bCs/>
      <w:sz w:val="40"/>
      <w:szCs w:val="40"/>
      <w:lang w:val="en-US" w:bidi="ar-SA"/>
    </w:rPr>
  </w:style>
  <w:style w:type="character" w:customStyle="1" w:styleId="Heading2Char">
    <w:name w:val="Heading 2 Char"/>
    <w:basedOn w:val="DefaultParagraphFont"/>
    <w:link w:val="Heading2"/>
    <w:uiPriority w:val="9"/>
    <w:semiHidden/>
    <w:rsid w:val="00A655B1"/>
    <w:rPr>
      <w:rFonts w:asciiTheme="majorHAnsi" w:eastAsiaTheme="majorEastAsia" w:hAnsiTheme="majorHAnsi" w:cstheme="majorBidi"/>
      <w:color w:val="2F5496" w:themeColor="accent1" w:themeShade="BF"/>
      <w:sz w:val="26"/>
      <w:szCs w:val="26"/>
      <w:lang w:val="en-US" w:eastAsia="zh-CN" w:bidi="ar-SA"/>
    </w:rPr>
  </w:style>
  <w:style w:type="paragraph" w:styleId="BodyText">
    <w:name w:val="Body Text"/>
    <w:basedOn w:val="Normal"/>
    <w:link w:val="BodyTextChar"/>
    <w:uiPriority w:val="1"/>
    <w:qFormat/>
    <w:rsid w:val="00B97DCF"/>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1"/>
    <w:rsid w:val="00B97DCF"/>
    <w:rPr>
      <w:rFonts w:ascii="Times New Roman" w:eastAsia="Times New Roman" w:hAnsi="Times New Roman" w:cs="Times New Roman"/>
      <w:sz w:val="24"/>
      <w:szCs w:val="24"/>
      <w:lang w:val="en-US" w:bidi="ar-SA"/>
    </w:rPr>
  </w:style>
  <w:style w:type="paragraph" w:styleId="ListParagraph">
    <w:name w:val="List Paragraph"/>
    <w:basedOn w:val="Normal"/>
    <w:uiPriority w:val="1"/>
    <w:qFormat/>
    <w:rsid w:val="00481FA1"/>
    <w:pPr>
      <w:ind w:left="820" w:hanging="360"/>
    </w:pPr>
    <w:rPr>
      <w:rFonts w:ascii="Times New Roman" w:eastAsia="Times New Roman" w:hAnsi="Times New Roman" w:cs="Times New Roman"/>
      <w:lang w:eastAsia="en-US"/>
    </w:rPr>
  </w:style>
  <w:style w:type="character" w:customStyle="1" w:styleId="Heading1Char">
    <w:name w:val="Heading 1 Char"/>
    <w:basedOn w:val="DefaultParagraphFont"/>
    <w:link w:val="Heading1"/>
    <w:uiPriority w:val="9"/>
    <w:rsid w:val="00923E96"/>
    <w:rPr>
      <w:rFonts w:asciiTheme="majorHAnsi" w:eastAsiaTheme="majorEastAsia" w:hAnsiTheme="majorHAnsi" w:cstheme="majorBidi"/>
      <w:color w:val="2F5496" w:themeColor="accent1" w:themeShade="BF"/>
      <w:sz w:val="32"/>
      <w:szCs w:val="32"/>
      <w:lang w:val="en-US" w:eastAsia="zh-CN" w:bidi="ar-SA"/>
    </w:rPr>
  </w:style>
  <w:style w:type="character" w:customStyle="1" w:styleId="Heading3Char">
    <w:name w:val="Heading 3 Char"/>
    <w:basedOn w:val="DefaultParagraphFont"/>
    <w:link w:val="Heading3"/>
    <w:uiPriority w:val="9"/>
    <w:semiHidden/>
    <w:rsid w:val="00923E96"/>
    <w:rPr>
      <w:rFonts w:asciiTheme="majorHAnsi" w:eastAsiaTheme="majorEastAsia" w:hAnsiTheme="majorHAnsi" w:cstheme="majorBidi"/>
      <w:color w:val="1F3763" w:themeColor="accent1" w:themeShade="7F"/>
      <w:sz w:val="24"/>
      <w:szCs w:val="24"/>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434091">
      <w:bodyDiv w:val="1"/>
      <w:marLeft w:val="0"/>
      <w:marRight w:val="0"/>
      <w:marTop w:val="0"/>
      <w:marBottom w:val="0"/>
      <w:divBdr>
        <w:top w:val="none" w:sz="0" w:space="0" w:color="auto"/>
        <w:left w:val="none" w:sz="0" w:space="0" w:color="auto"/>
        <w:bottom w:val="none" w:sz="0" w:space="0" w:color="auto"/>
        <w:right w:val="none" w:sz="0" w:space="0" w:color="auto"/>
      </w:divBdr>
      <w:divsChild>
        <w:div w:id="1251157211">
          <w:marLeft w:val="0"/>
          <w:marRight w:val="0"/>
          <w:marTop w:val="0"/>
          <w:marBottom w:val="0"/>
          <w:divBdr>
            <w:top w:val="none" w:sz="0" w:space="0" w:color="auto"/>
            <w:left w:val="none" w:sz="0" w:space="0" w:color="auto"/>
            <w:bottom w:val="none" w:sz="0" w:space="0" w:color="auto"/>
            <w:right w:val="none" w:sz="0" w:space="0" w:color="auto"/>
          </w:divBdr>
          <w:divsChild>
            <w:div w:id="253785134">
              <w:marLeft w:val="0"/>
              <w:marRight w:val="0"/>
              <w:marTop w:val="0"/>
              <w:marBottom w:val="0"/>
              <w:divBdr>
                <w:top w:val="none" w:sz="0" w:space="0" w:color="auto"/>
                <w:left w:val="none" w:sz="0" w:space="0" w:color="auto"/>
                <w:bottom w:val="none" w:sz="0" w:space="0" w:color="auto"/>
                <w:right w:val="none" w:sz="0" w:space="0" w:color="auto"/>
              </w:divBdr>
            </w:div>
            <w:div w:id="607929195">
              <w:marLeft w:val="0"/>
              <w:marRight w:val="0"/>
              <w:marTop w:val="0"/>
              <w:marBottom w:val="0"/>
              <w:divBdr>
                <w:top w:val="none" w:sz="0" w:space="0" w:color="auto"/>
                <w:left w:val="none" w:sz="0" w:space="0" w:color="auto"/>
                <w:bottom w:val="none" w:sz="0" w:space="0" w:color="auto"/>
                <w:right w:val="none" w:sz="0" w:space="0" w:color="auto"/>
              </w:divBdr>
            </w:div>
            <w:div w:id="1902792010">
              <w:marLeft w:val="0"/>
              <w:marRight w:val="0"/>
              <w:marTop w:val="0"/>
              <w:marBottom w:val="0"/>
              <w:divBdr>
                <w:top w:val="none" w:sz="0" w:space="0" w:color="auto"/>
                <w:left w:val="none" w:sz="0" w:space="0" w:color="auto"/>
                <w:bottom w:val="none" w:sz="0" w:space="0" w:color="auto"/>
                <w:right w:val="none" w:sz="0" w:space="0" w:color="auto"/>
              </w:divBdr>
            </w:div>
            <w:div w:id="596836464">
              <w:marLeft w:val="0"/>
              <w:marRight w:val="0"/>
              <w:marTop w:val="0"/>
              <w:marBottom w:val="0"/>
              <w:divBdr>
                <w:top w:val="none" w:sz="0" w:space="0" w:color="auto"/>
                <w:left w:val="none" w:sz="0" w:space="0" w:color="auto"/>
                <w:bottom w:val="none" w:sz="0" w:space="0" w:color="auto"/>
                <w:right w:val="none" w:sz="0" w:space="0" w:color="auto"/>
              </w:divBdr>
            </w:div>
            <w:div w:id="1276979014">
              <w:marLeft w:val="0"/>
              <w:marRight w:val="0"/>
              <w:marTop w:val="0"/>
              <w:marBottom w:val="0"/>
              <w:divBdr>
                <w:top w:val="none" w:sz="0" w:space="0" w:color="auto"/>
                <w:left w:val="none" w:sz="0" w:space="0" w:color="auto"/>
                <w:bottom w:val="none" w:sz="0" w:space="0" w:color="auto"/>
                <w:right w:val="none" w:sz="0" w:space="0" w:color="auto"/>
              </w:divBdr>
            </w:div>
            <w:div w:id="1046442929">
              <w:marLeft w:val="0"/>
              <w:marRight w:val="0"/>
              <w:marTop w:val="0"/>
              <w:marBottom w:val="0"/>
              <w:divBdr>
                <w:top w:val="none" w:sz="0" w:space="0" w:color="auto"/>
                <w:left w:val="none" w:sz="0" w:space="0" w:color="auto"/>
                <w:bottom w:val="none" w:sz="0" w:space="0" w:color="auto"/>
                <w:right w:val="none" w:sz="0" w:space="0" w:color="auto"/>
              </w:divBdr>
            </w:div>
            <w:div w:id="1972129962">
              <w:marLeft w:val="0"/>
              <w:marRight w:val="0"/>
              <w:marTop w:val="0"/>
              <w:marBottom w:val="0"/>
              <w:divBdr>
                <w:top w:val="none" w:sz="0" w:space="0" w:color="auto"/>
                <w:left w:val="none" w:sz="0" w:space="0" w:color="auto"/>
                <w:bottom w:val="none" w:sz="0" w:space="0" w:color="auto"/>
                <w:right w:val="none" w:sz="0" w:space="0" w:color="auto"/>
              </w:divBdr>
            </w:div>
            <w:div w:id="924652284">
              <w:marLeft w:val="0"/>
              <w:marRight w:val="0"/>
              <w:marTop w:val="0"/>
              <w:marBottom w:val="0"/>
              <w:divBdr>
                <w:top w:val="none" w:sz="0" w:space="0" w:color="auto"/>
                <w:left w:val="none" w:sz="0" w:space="0" w:color="auto"/>
                <w:bottom w:val="none" w:sz="0" w:space="0" w:color="auto"/>
                <w:right w:val="none" w:sz="0" w:space="0" w:color="auto"/>
              </w:divBdr>
            </w:div>
            <w:div w:id="1408109789">
              <w:marLeft w:val="0"/>
              <w:marRight w:val="0"/>
              <w:marTop w:val="0"/>
              <w:marBottom w:val="0"/>
              <w:divBdr>
                <w:top w:val="none" w:sz="0" w:space="0" w:color="auto"/>
                <w:left w:val="none" w:sz="0" w:space="0" w:color="auto"/>
                <w:bottom w:val="none" w:sz="0" w:space="0" w:color="auto"/>
                <w:right w:val="none" w:sz="0" w:space="0" w:color="auto"/>
              </w:divBdr>
            </w:div>
            <w:div w:id="131794688">
              <w:marLeft w:val="0"/>
              <w:marRight w:val="0"/>
              <w:marTop w:val="0"/>
              <w:marBottom w:val="0"/>
              <w:divBdr>
                <w:top w:val="none" w:sz="0" w:space="0" w:color="auto"/>
                <w:left w:val="none" w:sz="0" w:space="0" w:color="auto"/>
                <w:bottom w:val="none" w:sz="0" w:space="0" w:color="auto"/>
                <w:right w:val="none" w:sz="0" w:space="0" w:color="auto"/>
              </w:divBdr>
            </w:div>
            <w:div w:id="207381955">
              <w:marLeft w:val="0"/>
              <w:marRight w:val="0"/>
              <w:marTop w:val="0"/>
              <w:marBottom w:val="0"/>
              <w:divBdr>
                <w:top w:val="none" w:sz="0" w:space="0" w:color="auto"/>
                <w:left w:val="none" w:sz="0" w:space="0" w:color="auto"/>
                <w:bottom w:val="none" w:sz="0" w:space="0" w:color="auto"/>
                <w:right w:val="none" w:sz="0" w:space="0" w:color="auto"/>
              </w:divBdr>
            </w:div>
            <w:div w:id="440106606">
              <w:marLeft w:val="0"/>
              <w:marRight w:val="0"/>
              <w:marTop w:val="0"/>
              <w:marBottom w:val="0"/>
              <w:divBdr>
                <w:top w:val="none" w:sz="0" w:space="0" w:color="auto"/>
                <w:left w:val="none" w:sz="0" w:space="0" w:color="auto"/>
                <w:bottom w:val="none" w:sz="0" w:space="0" w:color="auto"/>
                <w:right w:val="none" w:sz="0" w:space="0" w:color="auto"/>
              </w:divBdr>
            </w:div>
            <w:div w:id="2096585298">
              <w:marLeft w:val="0"/>
              <w:marRight w:val="0"/>
              <w:marTop w:val="0"/>
              <w:marBottom w:val="0"/>
              <w:divBdr>
                <w:top w:val="none" w:sz="0" w:space="0" w:color="auto"/>
                <w:left w:val="none" w:sz="0" w:space="0" w:color="auto"/>
                <w:bottom w:val="none" w:sz="0" w:space="0" w:color="auto"/>
                <w:right w:val="none" w:sz="0" w:space="0" w:color="auto"/>
              </w:divBdr>
            </w:div>
            <w:div w:id="4363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1082</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 kumar</dc:creator>
  <cp:keywords/>
  <dc:description/>
  <cp:lastModifiedBy>vikash kumar</cp:lastModifiedBy>
  <cp:revision>2</cp:revision>
  <cp:lastPrinted>2022-09-10T13:57:00Z</cp:lastPrinted>
  <dcterms:created xsi:type="dcterms:W3CDTF">2022-09-10T14:13:00Z</dcterms:created>
  <dcterms:modified xsi:type="dcterms:W3CDTF">2022-09-10T14:13:00Z</dcterms:modified>
</cp:coreProperties>
</file>